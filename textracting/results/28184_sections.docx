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SUMMARY</w:t>
      </w:r>
    </w:p>
    <w:p>
      <w:r>
        <w:t xml:space="preserve">A program of exploration was undertaken to investigate the potential for Mt Isa styled copper </w:t>
      </w:r>
      <w:r>
        <w:t xml:space="preserve">mineralisation and Sedex styled mineralisation in the Dajarra area. </w:t>
      </w:r>
      <w:r>
        <w:t xml:space="preserve">An airborne EM survey was completed over the entire joint venture area and identified a </w:t>
      </w:r>
      <w:r>
        <w:t xml:space="preserve">number of significant conductors within prospective Mt Isa Group sediments and Eastern </w:t>
      </w:r>
      <w:r>
        <w:t xml:space="preserve">Creek Volcanics adjacent to the Wonomo and Mount Annable Faults. Several conductors were </w:t>
      </w:r>
      <w:r>
        <w:t xml:space="preserve">selected for ground EM surveying and geochemical soil sampling. Assessment of the results </w:t>
      </w:r>
      <w:r>
        <w:t xml:space="preserve">has commenced. </w:t>
      </w:r>
      <w:r>
        <w:t xml:space="preserve">EPMs 7650, 7649 &amp; 10128 </w:t>
        <w:tab/>
        <w:t xml:space="preserve">1 </w:t>
        <w:tab/>
        <w:t xml:space="preserve">September 1996 </w:t>
      </w:r>
    </w:p>
    <w:p>
      <w:r>
        <w:br w:type="page"/>
      </w:r>
    </w:p>
    <w:p>
      <w:pPr>
        <w:pStyle w:val="Title"/>
      </w:pPr>
      <w:r>
        <w:t xml:space="preserve">1. </w:t>
        <w:tab/>
        <w:t>INTRODUCTION</w:t>
      </w:r>
    </w:p>
    <w:p>
      <w:r>
        <w:t xml:space="preserve">BHP Minerals Ltd has entered into a joint venture with Aberfoyle Resources Ltd covering </w:t>
      </w:r>
      <w:r>
        <w:t xml:space="preserve">EPMs 7650, 7649 and 10128 to explore for Mt Isa-styled Cu and Sedex Pb/Zn styled </w:t>
      </w:r>
      <w:r>
        <w:t xml:space="preserve">mineralisation. The tenements are located between 30 to 110km south of Mount Isa and are </w:t>
      </w:r>
      <w:r>
        <w:t xml:space="preserve">accessible via the Diamantina Development road (Figure 1). </w:t>
      </w:r>
      <w:r>
        <w:t xml:space="preserve">This report documents the exploration activities undertaken by BHP Minerals Ltd since the </w:t>
      </w:r>
      <w:r>
        <w:t xml:space="preserve">inception of the joint venture on 3 July 1995. This work consists of an airborne EM survey; </w:t>
      </w:r>
      <w:r>
        <w:t xml:space="preserve">processing and interpretation of EM data; ground inspection of selected anomalies; moving </w:t>
      </w:r>
      <w:r>
        <w:t xml:space="preserve">loop EM surveying and geochemical soil sampling on selected grids. </w:t>
      </w:r>
    </w:p>
    <w:p>
      <w:r>
        <w:br w:type="page"/>
      </w:r>
    </w:p>
    <w:p>
      <w:pPr>
        <w:pStyle w:val="Title"/>
      </w:pPr>
      <w:r>
        <w:t xml:space="preserve">2. </w:t>
        <w:tab/>
        <w:t>TENEMENT INFORMATION</w:t>
      </w:r>
    </w:p>
    <w:p>
      <w:r>
        <w:t xml:space="preserve">EPMs 7650 and 7649 were granted to Aberfoyle Resources Ltd on 13 February 1991 and 15 </w:t>
      </w:r>
      <w:r>
        <w:t xml:space="preserve">February 1991 respectively. </w:t>
      </w:r>
      <w:r>
        <w:t xml:space="preserve">EPM 10128 was granted to Aberfoyle Resources Ltd on 24 June 1994. </w:t>
      </w:r>
    </w:p>
    <w:p>
      <w:r>
        <w:br w:type="page"/>
      </w:r>
    </w:p>
    <w:p>
      <w:pPr>
        <w:pStyle w:val="Title"/>
      </w:pPr>
      <w:r>
        <w:t xml:space="preserve">3. </w:t>
        <w:tab/>
        <w:t>PREVIOUS EXPLORATION</w:t>
      </w:r>
    </w:p>
    <w:p>
      <w:r>
        <w:t xml:space="preserve">Past exploration activities undertaken within the area of the tenement have been summarised in </w:t>
      </w:r>
      <w:r>
        <w:t xml:space="preserve">Appendix A. Prior to the inception of the joint venture, Aberfoyle Resources Ltd completed </w:t>
      </w:r>
      <w:r>
        <w:t xml:space="preserve">the following work: </w:t>
      </w:r>
      <w:r>
        <w:t xml:space="preserve">- </w:t>
        <w:tab/>
        <w:t xml:space="preserve">a compilation of all previous geochemical data </w:t>
      </w:r>
      <w:r>
        <w:t xml:space="preserve">- </w:t>
        <w:tab/>
        <w:t xml:space="preserve">Flying of 75Hz 1ms GEOTEM airborne EM survey </w:t>
      </w:r>
      <w:r>
        <w:t xml:space="preserve">- </w:t>
      </w:r>
      <w:r>
        <w:t xml:space="preserve">ground based EM follow-up of two anomalies identified from the GEOTEM survey </w:t>
      </w:r>
      <w:r>
        <w:t xml:space="preserve">- </w:t>
        <w:tab/>
        <w:t xml:space="preserve">ground based EM follow-up of a 3750nT magnetic anomaly </w:t>
      </w:r>
      <w:r>
        <w:t xml:space="preserve">- </w:t>
      </w:r>
      <w:r>
        <w:t xml:space="preserve">drilling of a ground EM defined GEOTEM anomaly </w:t>
      </w:r>
      <w:r>
        <w:t xml:space="preserve">- </w:t>
        <w:tab/>
        <w:t xml:space="preserve">two east-west reconnaissance gravity traverses </w:t>
      </w:r>
      <w:r>
        <w:t xml:space="preserve">Drilling by Aberfoyle Resources Ltd failed to intersect any significant mineralisation. </w:t>
      </w:r>
    </w:p>
    <w:p>
      <w:r>
        <w:br w:type="page"/>
      </w:r>
    </w:p>
    <w:p>
      <w:pPr>
        <w:pStyle w:val="Title"/>
      </w:pPr>
      <w:r>
        <w:t xml:space="preserve">4. </w:t>
        <w:tab/>
        <w:t>EXPLORATION RATIONALE</w:t>
      </w:r>
    </w:p>
    <w:p>
      <w:r>
        <w:t xml:space="preserve">4.1 </w:t>
        <w:tab/>
        <w:t xml:space="preserve">Regional Geology </w:t>
      </w:r>
      <w:r>
        <w:t xml:space="preserve">EPMs 7650, 7649 and 10128 are underlain by a sequence of Early to Middle Proterozoic </w:t>
      </w:r>
      <w:r>
        <w:t xml:space="preserve">sediments and volcanics referred to as the Leichhardt River Fault Trough bounded to the west </w:t>
      </w:r>
      <w:r>
        <w:t xml:space="preserve">by the Palaeozoic Georgina Basin and to the east by the Kalkadoon-Leichhardt Block. The </w:t>
      </w:r>
      <w:r>
        <w:t xml:space="preserve">Kalkadoon-Leichhardt Block is in faulted contact with the Leichhardt River Fault Trough </w:t>
      </w:r>
      <w:r>
        <w:t xml:space="preserve">around Mt Isa and to the north but in the Dajarra area their relationship is not clear. The </w:t>
      </w:r>
      <w:r>
        <w:t xml:space="preserve">Georgina Basin is clearly on-lapping the Leichhardt River Fault Trough in the Dajarra area. </w:t>
      </w:r>
      <w:r>
        <w:t xml:space="preserve">138930 </w:t>
        <w:tab/>
        <w:t xml:space="preserve">139900' </w:t>
        <w:tab/>
        <w:t xml:space="preserve">139%30' </w:t>
        <w:tab/>
        <w:t xml:space="preserve">140900 </w:t>
      </w:r>
      <w:r>
        <w:t xml:space="preserve">MT ISA </w:t>
      </w:r>
      <w:r>
        <w:t xml:space="preserve">MT ISA </w:t>
      </w:r>
      <w:r>
        <w:t xml:space="preserve">TEMPLETON </w:t>
        <w:tab/>
        <w:t xml:space="preserve">1:100,000 SHEET </w:t>
        <w:tab/>
        <w:t xml:space="preserve">MARY KATHLEEN </w:t>
      </w:r>
      <w:r>
        <w:t xml:space="preserve">2100 </w:t>
      </w:r>
      <w:r>
        <w:t xml:space="preserve">GOA CREEK </w:t>
        <w:tab/>
        <w:t xml:space="preserve">OBAN </w:t>
        <w:tab/>
        <w:t xml:space="preserve">DUCHESS </w:t>
      </w:r>
      <w:r>
        <w:t xml:space="preserve">10873 </w:t>
      </w:r>
      <w:r>
        <w:t xml:space="preserve">ANNABLE </w:t>
      </w:r>
      <w:r>
        <w:t xml:space="preserve">Duchess </w:t>
      </w:r>
      <w:r>
        <w:t xml:space="preserve">7650 </w:t>
      </w:r>
      <w:r>
        <w:t xml:space="preserve">DAJARRA JV (2) </w:t>
      </w:r>
      <w:r>
        <w:t xml:space="preserve">21%30 </w:t>
      </w:r>
      <w:r>
        <w:t xml:space="preserve">CARANDOTTA </w:t>
        <w:tab/>
        <w:t xml:space="preserve">ARDMORE </w:t>
        <w:tab/>
        <w:t xml:space="preserve">DAJARRA </w:t>
      </w:r>
      <w:r>
        <w:t xml:space="preserve">10128 </w:t>
      </w:r>
      <w:r>
        <w:t xml:space="preserve">DAJARRA JV (3) </w:t>
      </w:r>
      <w:r>
        <w:t xml:space="preserve">Dajarra </w:t>
      </w:r>
      <w:r>
        <w:t xml:space="preserve">DA.JARRA GEOTEM </w:t>
      </w:r>
      <w:r>
        <w:t xml:space="preserve">SURVEY </w:t>
      </w:r>
      <w:r>
        <w:t xml:space="preserve">7649 </w:t>
      </w:r>
      <w:r>
        <w:t xml:space="preserve">DAJARRA JV (1) </w:t>
      </w:r>
      <w:r>
        <w:t xml:space="preserve">22900 </w:t>
      </w:r>
      <w:r>
        <w:t xml:space="preserve">LAKE KATHERINE </w:t>
        <w:tab/>
        <w:t xml:space="preserve">LESLIE PEAK </w:t>
        <w:tab/>
        <w:t xml:space="preserve">BUCKINGHAM DOWNS </w:t>
      </w:r>
      <w:r>
        <w:t xml:space="preserve">Scale 1 : 1,000,000 </w:t>
      </w:r>
      <w:r>
        <w:t xml:space="preserve">0 </w:t>
        <w:tab/>
        <w:t xml:space="preserve">10 </w:t>
        <w:tab/>
        <w:t xml:space="preserve">20 </w:t>
        <w:tab/>
        <w:t xml:space="preserve">30 </w:t>
        <w:tab/>
        <w:t xml:space="preserve">40 </w:t>
        <w:tab/>
        <w:t xml:space="preserve">50 km </w:t>
      </w:r>
      <w:r>
        <w:t xml:space="preserve">Cairns </w:t>
        <w:tab/>
        <w:t xml:space="preserve">Lambert Conformal Conic Projection </w:t>
      </w:r>
      <w:r>
        <w:t xml:space="preserve">Standard Parallels 20%40' and 23%20 </w:t>
      </w:r>
      <w:r>
        <w:t xml:space="preserve">Townsville </w:t>
      </w:r>
      <w:r>
        <w:t xml:space="preserve">o Mt Isa </w:t>
        <w:tab/>
        <w:t xml:space="preserve">Mackay </w:t>
      </w:r>
      <w:r>
        <w:t xml:space="preserve">Rockhampton </w:t>
      </w:r>
      <w:r>
        <w:t xml:space="preserve">$ </w:t>
      </w:r>
      <w:r>
        <w:t xml:space="preserve">8 4 </w:t>
      </w:r>
      <w:r>
        <w:t xml:space="preserve">1 </w:t>
        <w:tab/>
        <w:t xml:space="preserve">BRISBANE </w:t>
      </w:r>
      <w:r>
        <w:t xml:space="preserve">LOCATION MAP </w:t>
      </w:r>
      <w:r>
        <w:t xml:space="preserve">BHP Minerals Ply. Lid. A.C.N. 008 694782 </w:t>
        <w:tab/>
        <w:t xml:space="preserve">Prepared A Johnstone </w:t>
        <w:tab/>
        <w:t xml:space="preserve">BHP </w:t>
        <w:tab/>
        <w:t xml:space="preserve">Exploration - BHP Minerals </w:t>
        <w:tab/>
        <w:t xml:space="preserve">Centre : Brisbane </w:t>
      </w:r>
      <w:r>
        <w:t xml:space="preserve">Drawn : W Mead </w:t>
        <w:tab/>
        <w:t xml:space="preserve">DAJARRA JOINT VENTURE PROJECT </w:t>
        <w:tab/>
        <w:t xml:space="preserve">A4-1852 </w:t>
      </w:r>
      <w:r>
        <w:t xml:space="preserve">NORTH WEST QUEENSLAND </w:t>
      </w:r>
      <w:r>
        <w:t xml:space="preserve">Date : July 1996 </w:t>
      </w:r>
      <w:r>
        <w:t xml:space="preserve">LOCATION MAP </w:t>
        <w:tab/>
        <w:t xml:space="preserve">FIGURE 1 </w:t>
      </w:r>
      <w:r>
        <w:t xml:space="preserve">EPMs 7650, 7649 &amp; 10128 </w:t>
        <w:tab/>
        <w:t xml:space="preserve">2 </w:t>
        <w:tab/>
        <w:t xml:space="preserve">September 1996 </w:t>
      </w:r>
      <w:r>
        <w:t xml:space="preserve">region south of Mt Isa consists of basement and cover sequences two and three (see Figure 2). </w:t>
      </w:r>
      <w:r>
        <w:t xml:space="preserve">In this area the Leichhardt River Fault Trough is divided into eastern, central and western </w:t>
      </w:r>
      <w:r>
        <w:t xml:space="preserve">zones. This report is only concerned with the central and eastern belts separated by the </w:t>
      </w:r>
      <w:r>
        <w:t xml:space="preserve">Wonomo Fault which extends into the Mount Annable Fault to the North. </w:t>
      </w:r>
      <w:r>
        <w:t xml:space="preserve">The basement consists of the Sulieman Gneiss west of the Wonomo Fault and the younger </w:t>
      </w:r>
      <w:r>
        <w:t xml:space="preserve">Bottle Tree Formation to the east. The Bottle Tree Formation is conformably overlain by the </w:t>
      </w:r>
      <w:r>
        <w:t xml:space="preserve">Haslingden group, while the Sulieman Gneiss is overlain by the Kallala Quartzite and the Jayah </w:t>
      </w:r>
      <w:r>
        <w:t xml:space="preserve">Creek Metabasalt including the Timothy Creek Sandstone Member. The Jayah Creek </w:t>
      </w:r>
      <w:r>
        <w:t xml:space="preserve">Metabasalt is possibly equivalent to the Eastern Creek Volcanics which forms the lower part of </w:t>
      </w:r>
      <w:r>
        <w:t xml:space="preserve">the Haslingden Group with the Mount Guide Quartzite. The Haslingden Group and Jayah </w:t>
      </w:r>
      <w:r>
        <w:t xml:space="preserve">Creek Metabasalt form Cover sequence 2. </w:t>
      </w:r>
      <w:r>
        <w:t xml:space="preserve">Cover sequence 3 consists of the Carters Bore Rhyolite and Mt Isa Group. The Carters Bore </w:t>
      </w:r>
      <w:r>
        <w:t xml:space="preserve">Rhyolite is found in the south of the tenement area where it is inferred to be faulted against the </w:t>
      </w:r>
      <w:r>
        <w:t xml:space="preserve">Mount Guide Quartzite to the east and overlain disconformably by possible Mt Isa Group </w:t>
      </w:r>
      <w:r>
        <w:t xml:space="preserve">stratigraphy to the west. </w:t>
      </w:r>
      <w:r>
        <w:t xml:space="preserve">The Mount Isa Group stratigraphy is found in narrow partly fault bounded blocks to the east of </w:t>
      </w:r>
      <w:r>
        <w:t xml:space="preserve">the Mount Annable and Wonomo Faults extending south from Mt Isa. Thicker stratigraphic </w:t>
      </w:r>
      <w:r>
        <w:t xml:space="preserve">piles are found in the Wavely basin and the Carbine Creek Basin to the south. The Mt Isa </w:t>
      </w:r>
      <w:r>
        <w:t xml:space="preserve">formation in this area consists of the Warrina Park Quartzite, Moondarra Siltstone, </w:t>
      </w:r>
      <w:r>
        <w:t xml:space="preserve">Breakaway Shale and possibly Native Bee Siltstone in the thicker packages. Unfortunately the </w:t>
      </w:r>
      <w:r>
        <w:t xml:space="preserve">Urquhart shale host to the Ag-Pb-Zn and Cu ore bodies at Mt Isa has not been discovered to </w:t>
      </w:r>
      <w:r>
        <w:t xml:space="preserve">date. </w:t>
      </w:r>
      <w:r>
        <w:t xml:space="preserve">4.2 </w:t>
        <w:tab/>
        <w:t xml:space="preserve">Mineralisation </w:t>
      </w:r>
      <w:r>
        <w:t xml:space="preserve">Several copper prospects and indications of copper mineralisation are known in the area. </w:t>
      </w:r>
      <w:r>
        <w:t xml:space="preserve">Sporadic mining activity has been carried out at Mt Annable and Blue Hills workings which lie </w:t>
      </w:r>
      <w:r>
        <w:t xml:space="preserve">in the Wavely Basin, and at the Bald Hills mine west of the Wavely Basin. </w:t>
      </w:r>
      <w:r>
        <w:t xml:space="preserve">Copper mineralisation in the Wavely basin is hosted within the Moondarra Siltstone of the Mt </w:t>
      </w:r>
      <w:r>
        <w:t xml:space="preserve">Isa Formation; a unit consisting of laminated shales and siltstones, often carbonaceous and </w:t>
      </w:r>
      <w:r>
        <w:t xml:space="preserve">graphitic, dolomitic silty sandstone, in places stromatolitic, and quartzites with interbedded </w:t>
      </w:r>
      <w:r>
        <w:t xml:space="preserve">argillite and sandstone. Regionally this unit is preferentially weathered and outcrops poorly and </w:t>
      </w:r>
      <w:r>
        <w:t xml:space="preserve">is often covered in quartzite scree from the overlying Warrina Park Quartzite. Minor </w:t>
      </w:r>
      <w:r>
        <w:t xml:space="preserve">occurrences of copper mineralisation are also reported from the Warrina Park Quartzite usually </w:t>
      </w:r>
      <w:r>
        <w:t xml:space="preserve">in the form of turquoise. </w:t>
      </w:r>
      <w:r>
        <w:t xml:space="preserve">Although the tenement area has been subject to a number of exploration campaigns in the past, </w:t>
      </w:r>
      <w:r>
        <w:t xml:space="preserve">drill testing of copper prospects and anomalies has been sporadic and limited in extent. </w:t>
      </w:r>
      <w:r>
        <w:t xml:space="preserve">BHP </w:t>
      </w:r>
      <w:r>
        <w:t xml:space="preserve">Tenements </w:t>
      </w:r>
      <w:r>
        <w:t xml:space="preserve">Site 5 </w:t>
      </w:r>
      <w:r>
        <w:t xml:space="preserve">Site 6 </w:t>
        <w:tab/>
        <w:t xml:space="preserve">Cainozoic </w:t>
      </w:r>
      <w:r>
        <w:t xml:space="preserve">Site 9, 10 </w:t>
        <w:tab/>
        <w:t xml:space="preserve">Mesozoic </w:t>
      </w:r>
      <w:r>
        <w:t xml:space="preserve">Cambrian </w:t>
      </w:r>
      <w:r>
        <w:t xml:space="preserve">Sybella Granite </w:t>
      </w:r>
      <w:r>
        <w:t xml:space="preserve">Surprise Creek Formation </w:t>
      </w:r>
      <w:r>
        <w:t xml:space="preserve">Mt Isa Group </w:t>
      </w:r>
      <w:r>
        <w:t xml:space="preserve">Site 16, </w:t>
      </w:r>
      <w:r>
        <w:t xml:space="preserve">Haslingden Group </w:t>
      </w:r>
      <w:r>
        <w:t xml:space="preserve">Kalkadoon Granite </w:t>
      </w:r>
      <w:r>
        <w:t xml:space="preserve">Leichhardt Volcanics </w:t>
      </w:r>
      <w:r>
        <w:t xml:space="preserve">Undifferentiated Proterozoic </w:t>
      </w:r>
      <w:r>
        <w:t xml:space="preserve">Site 46 </w:t>
      </w:r>
      <w:r>
        <w:t xml:space="preserve">X </w:t>
      </w:r>
      <w:r>
        <w:t xml:space="preserve">0 </w:t>
        <w:tab/>
        <w:t xml:space="preserve">20 km </w:t>
      </w:r>
      <w:r>
        <w:t xml:space="preserve">22900 </w:t>
        <w:tab/>
        <w:t xml:space="preserve">139930 </w:t>
      </w:r>
      <w:r>
        <w:t xml:space="preserve">CR </w:t>
        <w:tab/>
        <w:t xml:space="preserve">4 </w:t>
      </w:r>
      <w:r>
        <w:t xml:space="preserve">BHP Minerals Pty. Ltd. A.C.N 008 694 782 </w:t>
        <w:tab/>
        <w:t xml:space="preserve">BHP </w:t>
        <w:tab/>
        <w:t xml:space="preserve">Prepared : A Johnstone </w:t>
        <w:tab/>
        <w:t xml:space="preserve">Exploration - BHP Minerals </w:t>
        <w:tab/>
        <w:t xml:space="preserve">Centre : Brisbane </w:t>
      </w:r>
      <w:r>
        <w:t xml:space="preserve">DAJARRA JOINT VENTURE </w:t>
        <w:tab/>
        <w:t xml:space="preserve">Drawn : W Mead </w:t>
        <w:tab/>
        <w:t xml:space="preserve">EPM 7649, 7650, 10128 AND 10873 </w:t>
        <w:tab/>
        <w:t xml:space="preserve">Drawing No.: CDB812 </w:t>
      </w:r>
      <w:r>
        <w:t xml:space="preserve">Date July 1996 </w:t>
        <w:tab/>
        <w:t xml:space="preserve">REGIONAL GEOLOGY </w:t>
        <w:tab/>
        <w:t xml:space="preserve">FIGURE 2 </w:t>
      </w:r>
      <w:r>
        <w:t xml:space="preserve">Revised </w:t>
      </w:r>
      <w:r>
        <w:t xml:space="preserve">LOCATION OF PROJECTS </w:t>
      </w:r>
      <w:r>
        <w:t xml:space="preserve">EPMs 7650, 7649 &amp; 10128 </w:t>
        <w:tab/>
        <w:t xml:space="preserve">3 </w:t>
        <w:tab/>
        <w:t xml:space="preserve">September 1996 </w:t>
      </w:r>
      <w:r>
        <w:t xml:space="preserve">The principal exploration target is Mt Isa-styled copper and Sedex Pb/Zn styled mineralisation, </w:t>
      </w:r>
      <w:r>
        <w:t xml:space="preserve">the possibility for high grade structurally controlled deposits also exists. The Mt Isa Formation </w:t>
      </w:r>
      <w:r>
        <w:t xml:space="preserve">and Eastern Creek Volcanics adjacent to the Wonomo and Annable Faults is the main focus for </w:t>
      </w:r>
      <w:r>
        <w:t xml:space="preserve">exploration but the possibility for other locations for mineralisation will not be ignored. </w:t>
      </w:r>
      <w:r>
        <w:t xml:space="preserve">It is accepted that while the previous exploration activity succeeded in locating much of the </w:t>
      </w:r>
      <w:r>
        <w:t xml:space="preserve">outcropping mineralisation the full potential was far from realised because of the poorer </w:t>
      </w:r>
      <w:r>
        <w:t xml:space="preserve">exposure of the host units and the very limited follow-up drilling of detected anomalies. </w:t>
      </w:r>
      <w:r>
        <w:t xml:space="preserve">The Moondara Siltstone is a complicated laminated carbonaceous/graphitic siltstone containing </w:t>
      </w:r>
      <w:r>
        <w:t xml:space="preserve">zones of dolomitic silty sandstone, sandstone, interbedded argillite, quartzite and stromatolites. The </w:t>
      </w:r>
      <w:r>
        <w:t xml:space="preserve">Moondara Siltstone is very graphitic (black) at depth, but at surface leaches to a soft light chalky </w:t>
      </w:r>
      <w:r>
        <w:t xml:space="preserve">coloured siltstone. </w:t>
      </w:r>
      <w:r>
        <w:t xml:space="preserve">The Eastern Creek Volcanics consists of massive to strongly cleaved basalt lava flows interlayered </w:t>
      </w:r>
      <w:r>
        <w:t xml:space="preserve">with sandstones, conglomerates and other sedimentary rocks. Individual basalt flows do not </w:t>
      </w:r>
      <w:r>
        <w:t xml:space="preserve">generally exceed 40m in thickness. In some areas siltstones are found in the Eastern Creek </w:t>
      </w:r>
      <w:r>
        <w:t xml:space="preserve">Volcanics which are graphic. </w:t>
      </w:r>
      <w:r>
        <w:t xml:space="preserve">The Moondarra Siltstone and some sediments in the Eastern creek Volcanics are the only regional </w:t>
      </w:r>
      <w:r>
        <w:t xml:space="preserve">conductors in the area. All other sedimentary units in the area have little or no electromagnetic </w:t>
      </w:r>
      <w:r>
        <w:t xml:space="preserve">response. The region exhibits a good magnetic contrast between the Eastern Creek Volcanics and </w:t>
      </w:r>
      <w:r>
        <w:t xml:space="preserve">other relatively non magnetic stratigraphic units (Figure 3). Mineralisation, however, may have a </w:t>
      </w:r>
      <w:r>
        <w:t xml:space="preserve">magnetic response and could also have a gravity response in this area. It is expected that copper </w:t>
      </w:r>
      <w:r>
        <w:t xml:space="preserve">mineralisation or sulphides in the Moondara Siltstone and eastern Creek Volcanics would have a </w:t>
      </w:r>
      <w:r>
        <w:t xml:space="preserve">higher conductive response than the host, and any mineralisation outside the Moondara Siltstone </w:t>
      </w:r>
      <w:r>
        <w:t xml:space="preserve">and Eastern Creek Volcanics would be a clearly defined conductor in a resistive host. </w:t>
      </w:r>
      <w:r>
        <w:t xml:space="preserve">5. </w:t>
        <w:tab/>
        <w:t xml:space="preserve">WORK COMPLETED BY BHP MINERALS </w:t>
      </w:r>
      <w:r>
        <w:t xml:space="preserve">In summary the work undertaken by BHP since the inception of the joint venture has consisted </w:t>
      </w:r>
      <w:r>
        <w:t xml:space="preserve">of: </w:t>
      </w:r>
      <w:r>
        <w:t xml:space="preserve">- </w:t>
        <w:tab/>
        <w:t xml:space="preserve">an airborne EM survey utilising the GEOTEM system </w:t>
      </w:r>
      <w:r>
        <w:t xml:space="preserve">- </w:t>
      </w:r>
      <w:r>
        <w:t xml:space="preserve">processing and interpretation of GEOTEM data </w:t>
      </w:r>
      <w:r>
        <w:t xml:space="preserve">ground inspection of 20 GEOTEM anomalies </w:t>
      </w:r>
      <w:r>
        <w:t xml:space="preserve">- </w:t>
      </w:r>
      <w:r>
        <w:t xml:space="preserve">moving loop EM surveying of 7 GEOTEM anomalies </w:t>
      </w:r>
      <w:r>
        <w:t xml:space="preserve">soil sampling on 3 EM grids </w:t>
      </w:r>
    </w:p>
    <w:p>
      <w:r>
        <w:br w:type="page"/>
      </w:r>
    </w:p>
    <w:p>
      <w:pPr>
        <w:pStyle w:val="Title"/>
      </w:pPr>
      <w:r>
        <w:t xml:space="preserve">6. </w:t>
        <w:tab/>
        <w:t>GEOTEM SURVEY</w:t>
      </w:r>
    </w:p>
    <w:p>
      <w:r>
        <w:t xml:space="preserve">From 23 August to 15 September 1995 Geoterrex Pty Ltd completed an airborne electromagnetic </w:t>
      </w:r>
      <w:r>
        <w:t xml:space="preserve">(GEOTEM) survey and magnetic survey over the Dajarra Joint Venture area to define and evaluate </w:t>
      </w:r>
      <w:r>
        <w:t xml:space="preserve">the potential of any conductors within the Moondarra Siltstone or Eastern Creek Volcanics or </w:t>
      </w:r>
      <w:r>
        <w:t xml:space="preserve">adjacent to the Mount Annable or Wonomo Faults. </w:t>
      </w:r>
      <w:r>
        <w:t xml:space="preserve">EPMs 7650, 7649 &amp; 10128 </w:t>
        <w:tab/>
        <w:t xml:space="preserve">4 </w:t>
        <w:tab/>
        <w:t xml:space="preserve">September 1996 </w:t>
      </w:r>
      <w:r>
        <w:t xml:space="preserve">gridded data to highlight the strongest GEOTEM responses. The base for all operations was Mt Isa, </w:t>
      </w:r>
      <w:r>
        <w:t xml:space="preserve">Queensland The survey was conducted by collecting data along east west lines with a separation of </w:t>
      </w:r>
      <w:r>
        <w:t xml:space="preserve">300m. In total, 4858 line kilometres of GEOTEM electromagnetic and magnetic data was collected </w:t>
      </w:r>
      <w:r>
        <w:t xml:space="preserve">during this period. A plan of the survey boundary and location is shown in Figure 1. </w:t>
      </w:r>
      <w:r>
        <w:t xml:space="preserve">A base frequency of 25Hz was used for the GEOTEM survey with a 4 ms pulse. Both X and Z </w:t>
      </w:r>
      <w:r>
        <w:t xml:space="preserve">component data were collected. The nominal terrain clearance for the plane was 105m and for the </w:t>
      </w:r>
      <w:r>
        <w:t xml:space="preserve">towed "bird" receiver 70m. The magnetic data was collected using a stinger magnetometer </w:t>
      </w:r>
      <w:r>
        <w:t xml:space="preserve">attached to be plane. Equipment and survey specifications are detailed in Appendix 2. </w:t>
      </w:r>
      <w:r>
        <w:t xml:space="preserve">6.1 </w:t>
        <w:tab/>
        <w:t xml:space="preserve">GEOTEM Interpretation and Results </w:t>
      </w:r>
      <w:r>
        <w:t xml:space="preserve">All the GEOTEM lines were initially processed using TEMPER software to produce conductance </w:t>
      </w:r>
      <w:r>
        <w:t xml:space="preserve">and conductivity pseudo depth sections which were then displayed with line data and magnetic </w:t>
      </w:r>
      <w:r>
        <w:t xml:space="preserve">profiles. These combined sections defined many excellent conductors. The Dajarra area is known </w:t>
      </w:r>
      <w:r>
        <w:t xml:space="preserve">for units of conductive stratigraphy such as the Prd. Most of the GEOTEM responses in the Dajarra </w:t>
      </w:r>
      <w:r>
        <w:t xml:space="preserve">survey are associated with the conductive Moondara Siltstone. To better differentiate between the </w:t>
      </w:r>
      <w:r>
        <w:t xml:space="preserve">conductive stratigraphy and stronger conductors within it, images of gridded Z &amp; X channel </w:t>
      </w:r>
      <w:r>
        <w:t xml:space="preserve">Amplitude data were produced (Figures 3 and 4). The images show areas with the strongest </w:t>
      </w:r>
      <w:r>
        <w:t xml:space="preserve">GEOTEM responses in the Moondara Siltstone. These images with the addition of vector </w:t>
      </w:r>
      <w:r>
        <w:t xml:space="preserve">geological information, were used to highlight interesting anomalies. Profiles over the anomalies </w:t>
      </w:r>
      <w:r>
        <w:t xml:space="preserve">were again examined SO decay curve time constants could be calculated. The most interesting </w:t>
      </w:r>
      <w:r>
        <w:t xml:space="preserve">anomalies are listed below in Table 1. In conjunction with GEOTEM, magnetics were collected </w:t>
      </w:r>
      <w:r>
        <w:t xml:space="preserve">using a stinger magnetometer. An image of the magnetics can be seen in Figure 5. </w:t>
      </w:r>
      <w:r>
        <w:t xml:space="preserve">6.2 </w:t>
        <w:tab/>
        <w:t xml:space="preserve">Ground Inspection of GEOTEM Anomalies </w:t>
      </w:r>
      <w:r>
        <w:t xml:space="preserve">Ground inspection of the anomalies listed in Table 1 highlighted a number requiring further </w:t>
      </w:r>
      <w:r>
        <w:t xml:space="preserve">investigation Of the 18 anomalies examined in the field, seven were chosen to be covered with </w:t>
      </w:r>
      <w:r>
        <w:t xml:space="preserve">ground EM. The criteria for further work on each anomaly included the GEOTEM response and </w:t>
      </w:r>
      <w:r>
        <w:t xml:space="preserve">shape, stratigraphic position, structural position and other previous work, predominantly </w:t>
      </w:r>
      <w:r>
        <w:t xml:space="preserve">geochemistry. Anomalies 005, 009/010, 011/012 and 21/31 were all considered to have potential </w:t>
      </w:r>
      <w:r>
        <w:t xml:space="preserve">for further work. Temper profile sections showing the GEOTEM response for the 7 anomalies are </w:t>
      </w:r>
      <w:r>
        <w:t xml:space="preserve">shown in Figures 9 to 12. </w:t>
      </w:r>
    </w:p>
    <w:p>
      <w:r>
        <w:br w:type="page"/>
      </w:r>
    </w:p>
    <w:p>
      <w:pPr>
        <w:pStyle w:val="Title"/>
      </w:pPr>
      <w:r>
        <w:t xml:space="preserve">7. </w:t>
        <w:tab/>
        <w:t>GROUND EM FOLLOW-UP</w:t>
      </w:r>
    </w:p>
    <w:p>
      <w:r>
        <w:t xml:space="preserve">Solo Geophysics collected SIROTEM ground EM data over anomaly DJ-005 from 23 to 21 </w:t>
      </w:r>
      <w:r>
        <w:t xml:space="preserve">October 1995. The surveys consisted of two 2 km lines of moving loop data and eight fixed loop </w:t>
      </w:r>
      <w:r>
        <w:t xml:space="preserve">surveys for 15.4km of data. </w:t>
      </w:r>
      <w:r>
        <w:t xml:space="preserve">From 6 to 22 November 1995 Geoterrex Pty Ltd collected additional ground electromagnetic EM </w:t>
      </w:r>
      <w:r>
        <w:t xml:space="preserve">data using a PROTEM system in the Wavely and North Carbine basins in the Dajarra area. </w:t>
      </w:r>
      <w:r>
        <w:t xml:space="preserve">Anomalies DJ-009. DJ-010, DJ-011, DJ-012, DJ-021 and DJ-031 were investigated. A total of </w:t>
      </w:r>
      <w:r>
        <w:t xml:space="preserve">16.2 km of moving loop PROTEM was collected </w:t>
      </w:r>
      <w:r>
        <w:t xml:space="preserve">Table 1 - Stage 1 Anomalies from the Dajarra GEOTEM survey </w:t>
      </w:r>
      <w:r>
        <w:t xml:space="preserve">Anomaly </w:t>
        <w:tab/>
        <w:t xml:space="preserve">East </w:t>
        <w:tab/>
        <w:t xml:space="preserve">North </w:t>
        <w:tab/>
        <w:t xml:space="preserve">Line </w:t>
        <w:tab/>
        <w:t xml:space="preserve">to Line </w:t>
        <w:tab/>
        <w:t xml:space="preserve">Tau </w:t>
        <w:tab/>
        <w:t xml:space="preserve">Z Tau </w:t>
        <w:tab/>
        <w:t xml:space="preserve">XC </w:t>
        <w:tab/>
        <w:t xml:space="preserve">ZC </w:t>
        <w:tab/>
        <w:t xml:space="preserve">Mag </w:t>
        <w:tab/>
        <w:t xml:space="preserve">Rank </w:t>
        <w:tab/>
        <w:t xml:space="preserve">Depth </w:t>
        <w:tab/>
        <w:t xml:space="preserve">Note </w:t>
        <w:tab/>
        <w:t xml:space="preserve">Setting/Unit </w:t>
      </w:r>
      <w:r>
        <w:t xml:space="preserve">Stage </w:t>
        <w:tab/>
        <w:t xml:space="preserve">Follow up </w:t>
      </w:r>
      <w:r>
        <w:t xml:space="preserve">DJ 001 </w:t>
        <w:tab/>
        <w:t xml:space="preserve">332657 </w:t>
        <w:tab/>
        <w:t xml:space="preserve">7660804 </w:t>
        <w:tab/>
        <w:t xml:space="preserve">4371 </w:t>
        <w:tab/>
        <w:t xml:space="preserve">4381 </w:t>
        <w:tab/>
        <w:t xml:space="preserve">1.47 </w:t>
        <w:tab/>
        <w:t xml:space="preserve">1.27 </w:t>
        <w:tab/>
        <w:t xml:space="preserve">15 </w:t>
        <w:tab/>
        <w:t xml:space="preserve">10 </w:t>
        <w:tab/>
        <w:t xml:space="preserve">no </w:t>
        <w:tab/>
        <w:t xml:space="preserve">3 </w:t>
        <w:tab/>
        <w:t xml:space="preserve">surface </w:t>
        <w:tab/>
        <w:t xml:space="preserve">may dip slightly to the east, maybe stratigraphy </w:t>
        <w:tab/>
        <w:t xml:space="preserve">Qtz Arkose/Red Rock </w:t>
        <w:tab/>
        <w:t xml:space="preserve">2 </w:t>
        <w:tab/>
        <w:t xml:space="preserve">Profiles/Setting </w:t>
      </w:r>
      <w:r>
        <w:t xml:space="preserve">alt </w:t>
      </w:r>
      <w:r>
        <w:t xml:space="preserve">DJ 002 </w:t>
        <w:tab/>
        <w:t xml:space="preserve">335284 </w:t>
        <w:tab/>
        <w:t xml:space="preserve">7658714 </w:t>
        <w:tab/>
        <w:t xml:space="preserve">4281 </w:t>
        <w:tab/>
        <w:t xml:space="preserve">4311 </w:t>
        <w:tab/>
        <w:t xml:space="preserve">1.71 </w:t>
        <w:tab/>
        <w:t xml:space="preserve">1.87 </w:t>
        <w:tab/>
        <w:t xml:space="preserve">15 </w:t>
        <w:tab/>
        <w:t xml:space="preserve">8 </w:t>
        <w:tab/>
        <w:t xml:space="preserve">low </w:t>
        <w:tab/>
        <w:t xml:space="preserve">3 </w:t>
        <w:tab/>
        <w:t xml:space="preserve">surface </w:t>
        <w:tab/>
        <w:t xml:space="preserve">flat body in Z, dips to east in X </w:t>
      </w:r>
      <w:r>
        <w:t xml:space="preserve">DJ 004 </w:t>
        <w:tab/>
        <w:t xml:space="preserve">336562 </w:t>
        <w:tab/>
        <w:t xml:space="preserve">7649704 </w:t>
        <w:tab/>
        <w:t xml:space="preserve">4011 </w:t>
        <w:tab/>
        <w:t xml:space="preserve">4031 </w:t>
        <w:tab/>
        <w:t xml:space="preserve">1.6 </w:t>
        <w:tab/>
        <w:t xml:space="preserve">2.69 </w:t>
        <w:tab/>
        <w:t xml:space="preserve">10 </w:t>
        <w:tab/>
        <w:t xml:space="preserve">8 </w:t>
        <w:tab/>
        <w:t xml:space="preserve">low </w:t>
        <w:tab/>
        <w:t xml:space="preserve">3 </w:t>
        <w:tab/>
        <w:t xml:space="preserve">0-200 </w:t>
        <w:tab/>
        <w:t xml:space="preserve">X dips to east, Z interesting 400m solution horse shoe anomaly </w:t>
      </w:r>
      <w:r>
        <w:t xml:space="preserve">DJ 005 </w:t>
        <w:tab/>
        <w:t xml:space="preserve">334222 </w:t>
        <w:tab/>
        <w:t xml:space="preserve">7646205 </w:t>
        <w:tab/>
        <w:t xml:space="preserve">3911 </w:t>
        <w:tab/>
        <w:t xml:space="preserve">3901 </w:t>
        <w:tab/>
        <w:t xml:space="preserve">1.88 </w:t>
        <w:tab/>
        <w:t xml:space="preserve">2.25 </w:t>
        <w:tab/>
        <w:t xml:space="preserve">20 </w:t>
        <w:tab/>
        <w:t xml:space="preserve">20 </w:t>
        <w:tab/>
        <w:t xml:space="preserve">low </w:t>
        <w:tab/>
        <w:t xml:space="preserve">2 </w:t>
        <w:tab/>
        <w:t xml:space="preserve">50-150 </w:t>
        <w:tab/>
        <w:t xml:space="preserve">X solution horse shoe anomaly, Z M shaped in Ch18 indicates </w:t>
        <w:tab/>
        <w:t xml:space="preserve">Pim/Piw/ECVs </w:t>
        <w:tab/>
        <w:t xml:space="preserve">1 </w:t>
      </w:r>
      <w:r>
        <w:t xml:space="preserve">Ground EM Follow-up </w:t>
      </w:r>
      <w:r>
        <w:t xml:space="preserve">vertical </w:t>
        <w:tab/>
        <w:t xml:space="preserve">completed </w:t>
      </w:r>
      <w:r>
        <w:t xml:space="preserve">DJ 006 </w:t>
        <w:tab/>
        <w:t xml:space="preserve">330079 </w:t>
        <w:tab/>
        <w:t xml:space="preserve">7682009 </w:t>
        <w:tab/>
        <w:t xml:space="preserve">3421 </w:t>
        <w:tab/>
        <w:t xml:space="preserve">3451 </w:t>
        <w:tab/>
        <w:t xml:space="preserve">2.43 </w:t>
        <w:tab/>
        <w:t xml:space="preserve">2.94 </w:t>
        <w:tab/>
        <w:t xml:space="preserve">20 </w:t>
        <w:tab/>
        <w:t xml:space="preserve">25 </w:t>
        <w:tab/>
        <w:t xml:space="preserve">low </w:t>
        <w:tab/>
        <w:t xml:space="preserve">4 </w:t>
        <w:tab/>
        <w:t xml:space="preserve">25-50 </w:t>
        <w:tab/>
        <w:t xml:space="preserve">folded conductor both limbs have same tau </w:t>
      </w:r>
      <w:r>
        <w:t xml:space="preserve">DJ 007 </w:t>
        <w:tab/>
        <w:t xml:space="preserve">326400 </w:t>
        <w:tab/>
        <w:t xml:space="preserve">7626500 </w:t>
        <w:tab/>
        <w:t xml:space="preserve">3 </w:t>
      </w:r>
      <w:r>
        <w:t xml:space="preserve">Check Profiles/Setting </w:t>
      </w:r>
      <w:r>
        <w:t xml:space="preserve">DJ 008 </w:t>
        <w:tab/>
        <w:t xml:space="preserve">328958 </w:t>
        <w:tab/>
        <w:t xml:space="preserve">7627207 </w:t>
        <w:tab/>
        <w:t xml:space="preserve">3261 </w:t>
        <w:tab/>
        <w:t xml:space="preserve">3271 </w:t>
        <w:tab/>
        <w:t xml:space="preserve">2.11 </w:t>
        <w:tab/>
        <w:t xml:space="preserve">2.32 </w:t>
        <w:tab/>
        <w:t xml:space="preserve">20 </w:t>
        <w:tab/>
        <w:t xml:space="preserve">slight </w:t>
        <w:tab/>
        <w:t xml:space="preserve">3 </w:t>
        <w:tab/>
        <w:t xml:space="preserve">150-200 </w:t>
        <w:tab/>
        <w:t xml:space="preserve">X, two conductors have same tau that make up anomaly Z, picking </w:t>
        <w:tab/>
        <w:t xml:space="preserve">on track </w:t>
        <w:tab/>
        <w:t xml:space="preserve">3 </w:t>
      </w:r>
      <w:r>
        <w:t xml:space="preserve">Check Profiles/Setting </w:t>
      </w:r>
      <w:r>
        <w:t xml:space="preserve">up </w:t>
      </w:r>
      <w:r>
        <w:t xml:space="preserve">X, is close to surface, Z shows may dip to east </w:t>
        <w:tab/>
        <w:t xml:space="preserve">2 </w:t>
        <w:tab/>
        <w:t xml:space="preserve">low </w:t>
        <w:tab/>
        <w:t xml:space="preserve">7 </w:t>
        <w:tab/>
        <w:t xml:space="preserve">8 </w:t>
        <w:tab/>
        <w:t xml:space="preserve">2.25 </w:t>
        <w:tab/>
        <w:t xml:space="preserve">2.95 </w:t>
        <w:tab/>
        <w:t xml:space="preserve">3261 </w:t>
        <w:tab/>
        <w:t xml:space="preserve">7627198 </w:t>
        <w:tab/>
        <w:t xml:space="preserve">DJ 009 </w:t>
        <w:tab/>
        <w:t xml:space="preserve">330285 </w:t>
        <w:tab/>
        <w:t xml:space="preserve">0-100 </w:t>
        <w:tab/>
        <w:t xml:space="preserve">1 </w:t>
      </w:r>
      <w:r>
        <w:t xml:space="preserve">Ground EM Followup </w:t>
      </w:r>
      <w:r>
        <w:t xml:space="preserve">Related to DJ 9 dips to west </w:t>
        <w:tab/>
        <w:t xml:space="preserve">0-200 </w:t>
        <w:tab/>
        <w:t xml:space="preserve">2 </w:t>
        <w:tab/>
        <w:t xml:space="preserve">1.58 </w:t>
        <w:tab/>
        <w:t xml:space="preserve">3261 </w:t>
        <w:tab/>
        <w:t xml:space="preserve">DJ 010 </w:t>
        <w:tab/>
        <w:t xml:space="preserve">331341 </w:t>
        <w:tab/>
        <w:t xml:space="preserve">7627206 </w:t>
        <w:tab/>
        <w:t xml:space="preserve">3.15 </w:t>
        <w:tab/>
        <w:t xml:space="preserve">15 </w:t>
        <w:tab/>
        <w:t xml:space="preserve">7 </w:t>
        <w:tab/>
        <w:t xml:space="preserve">low </w:t>
        <w:tab/>
        <w:t xml:space="preserve">1 </w:t>
      </w:r>
      <w:r>
        <w:t xml:space="preserve">Ground EM Followup </w:t>
      </w:r>
      <w:r>
        <w:t xml:space="preserve">DJ 011 </w:t>
        <w:tab/>
        <w:t xml:space="preserve">328820 </w:t>
        <w:tab/>
        <w:t xml:space="preserve">7625408 </w:t>
        <w:tab/>
        <w:t xml:space="preserve">3201 </w:t>
        <w:tab/>
        <w:t xml:space="preserve">2.25 </w:t>
        <w:tab/>
        <w:t xml:space="preserve">2.53 </w:t>
        <w:tab/>
        <w:t xml:space="preserve">30 </w:t>
        <w:tab/>
        <w:t xml:space="preserve">15 </w:t>
        <w:tab/>
        <w:t xml:space="preserve">no </w:t>
        <w:tab/>
        <w:t xml:space="preserve">2 </w:t>
        <w:tab/>
        <w:t xml:space="preserve">100 </w:t>
        <w:tab/>
        <w:t xml:space="preserve">Vertical or sips slightly to the west </w:t>
        <w:tab/>
        <w:t xml:space="preserve">1 </w:t>
      </w:r>
      <w:r>
        <w:t xml:space="preserve">Ground EM Followup </w:t>
      </w:r>
      <w:r>
        <w:t xml:space="preserve">DJ 012 </w:t>
        <w:tab/>
        <w:t xml:space="preserve">330079 </w:t>
        <w:tab/>
        <w:t xml:space="preserve">7624181 </w:t>
        <w:tab/>
        <w:t xml:space="preserve">3163 </w:t>
        <w:tab/>
        <w:t xml:space="preserve">3182 </w:t>
        <w:tab/>
        <w:t xml:space="preserve">2.51 </w:t>
        <w:tab/>
        <w:t xml:space="preserve">3.82 </w:t>
        <w:tab/>
        <w:t xml:space="preserve">25 </w:t>
        <w:tab/>
        <w:t xml:space="preserve">40 </w:t>
        <w:tab/>
        <w:t xml:space="preserve">high </w:t>
        <w:tab/>
        <w:t xml:space="preserve">1 </w:t>
        <w:tab/>
        <w:t xml:space="preserve">180-200 </w:t>
        <w:tab/>
        <w:t xml:space="preserve">Good coincident mag and cond anomaly south of current grid, Pib </w:t>
      </w:r>
      <w:r>
        <w:t xml:space="preserve">1 </w:t>
        <w:tab/>
        <w:t xml:space="preserve">Ground EM Followup </w:t>
      </w:r>
      <w:r>
        <w:t xml:space="preserve">DJ 014 </w:t>
        <w:tab/>
        <w:t xml:space="preserve">331944 </w:t>
        <w:tab/>
        <w:t xml:space="preserve">7624979 </w:t>
        <w:tab/>
        <w:t xml:space="preserve">3182 </w:t>
        <w:tab/>
        <w:t xml:space="preserve">3.13 </w:t>
        <w:tab/>
        <w:t xml:space="preserve">2.85 </w:t>
        <w:tab/>
        <w:t xml:space="preserve">30 </w:t>
        <w:tab/>
        <w:t xml:space="preserve">25 </w:t>
        <w:tab/>
        <w:t xml:space="preserve">slight </w:t>
        <w:tab/>
        <w:t xml:space="preserve">2 </w:t>
        <w:tab/>
        <w:t xml:space="preserve">200 </w:t>
        <w:tab/>
        <w:t xml:space="preserve">Individual Anomaly but sits in Pib, X may dip slightly to E, </w:t>
      </w:r>
      <w:r>
        <w:t xml:space="preserve">DJ 015 </w:t>
        <w:tab/>
        <w:t xml:space="preserve">330995 </w:t>
        <w:tab/>
        <w:t xml:space="preserve">7619080 </w:t>
        <w:tab/>
        <w:t xml:space="preserve">2991 </w:t>
        <w:tab/>
        <w:t xml:space="preserve">2981 </w:t>
        <w:tab/>
        <w:t xml:space="preserve">2.55 </w:t>
        <w:tab/>
        <w:t xml:space="preserve">2.94 </w:t>
        <w:tab/>
        <w:t xml:space="preserve">30 </w:t>
        <w:tab/>
        <w:t xml:space="preserve">20 </w:t>
        <w:tab/>
        <w:t xml:space="preserve">slight </w:t>
        <w:tab/>
        <w:t xml:space="preserve">3 </w:t>
        <w:tab/>
        <w:t xml:space="preserve">350 </w:t>
        <w:tab/>
        <w:t xml:space="preserve">deeper anomaly may sit on eastern dipping arm of fold? X, 100m! </w:t>
        <w:tab/>
        <w:t xml:space="preserve">Dyke </w:t>
        <w:tab/>
        <w:t xml:space="preserve">3 </w:t>
      </w:r>
      <w:r>
        <w:t xml:space="preserve">Check Profiles/Setting </w:t>
      </w:r>
      <w:r>
        <w:t xml:space="preserve">DJ 016 </w:t>
        <w:tab/>
        <w:t xml:space="preserve">335963 </w:t>
        <w:tab/>
        <w:t xml:space="preserve">7607092 </w:t>
        <w:tab/>
        <w:t xml:space="preserve">2592 </w:t>
        <w:tab/>
        <w:t xml:space="preserve">2601 </w:t>
        <w:tab/>
        <w:t xml:space="preserve">null </w:t>
        <w:tab/>
        <w:t xml:space="preserve">1.16 </w:t>
        <w:tab/>
        <w:t xml:space="preserve">5 </w:t>
        <w:tab/>
        <w:t xml:space="preserve">3.5 </w:t>
        <w:tab/>
        <w:t xml:space="preserve">slight </w:t>
        <w:tab/>
        <w:t xml:space="preserve">3 </w:t>
        <w:tab/>
        <w:t xml:space="preserve">200-300 </w:t>
        <w:tab/>
        <w:t xml:space="preserve">little response on X better Z in fault zone Important to check with </w:t>
      </w:r>
      <w:r>
        <w:t xml:space="preserve">MMI </w:t>
      </w:r>
      <w:r>
        <w:t xml:space="preserve">DJ 017 </w:t>
        <w:tab/>
        <w:t xml:space="preserve">333044 </w:t>
        <w:tab/>
        <w:t xml:space="preserve">7601401 </w:t>
        <w:tab/>
        <w:t xml:space="preserve">2402 </w:t>
        <w:tab/>
        <w:t xml:space="preserve">1.2 </w:t>
        <w:tab/>
        <w:t xml:space="preserve">1.24 </w:t>
        <w:tab/>
        <w:t xml:space="preserve">10 </w:t>
        <w:tab/>
        <w:t xml:space="preserve">8 </w:t>
        <w:tab/>
        <w:t xml:space="preserve">low </w:t>
        <w:tab/>
        <w:t xml:space="preserve">3 </w:t>
        <w:tab/>
        <w:t xml:space="preserve">0-50 </w:t>
        <w:tab/>
        <w:t xml:space="preserve">High Amp in late channels but plots shallow </w:t>
      </w:r>
      <w:r>
        <w:t xml:space="preserve">DJ -019 </w:t>
        <w:tab/>
        <w:t xml:space="preserve">338295 </w:t>
        <w:tab/>
        <w:t xml:space="preserve">7588214 </w:t>
        <w:tab/>
        <w:t xml:space="preserve">1961 </w:t>
        <w:tab/>
        <w:t xml:space="preserve">1.23 </w:t>
        <w:tab/>
        <w:t xml:space="preserve">1.75 </w:t>
        <w:tab/>
        <w:t xml:space="preserve">13 </w:t>
        <w:tab/>
        <w:t xml:space="preserve">8 </w:t>
        <w:tab/>
        <w:t xml:space="preserve">high </w:t>
        <w:tab/>
        <w:t xml:space="preserve">3 </w:t>
        <w:tab/>
        <w:t xml:space="preserve">0-50 </w:t>
        <w:tab/>
        <w:t xml:space="preserve">Ass. with flat toped mag high probably ECV's at surface </w:t>
      </w:r>
      <w:r>
        <w:t xml:space="preserve">DJ 020 </w:t>
        <w:tab/>
        <w:t xml:space="preserve">342689 </w:t>
        <w:tab/>
        <w:t xml:space="preserve">7587310 </w:t>
        <w:tab/>
        <w:t xml:space="preserve">1931 </w:t>
        <w:tab/>
        <w:t xml:space="preserve">1.43 </w:t>
        <w:tab/>
        <w:t xml:space="preserve">2.16 </w:t>
        <w:tab/>
        <w:t xml:space="preserve">14 </w:t>
        <w:tab/>
        <w:t xml:space="preserve">12 </w:t>
        <w:tab/>
        <w:t xml:space="preserve">no </w:t>
        <w:tab/>
        <w:t xml:space="preserve">3 </w:t>
        <w:tab/>
        <w:t xml:space="preserve">150-200 </w:t>
        <w:tab/>
        <w:t xml:space="preserve">wide X response, wide Z response </w:t>
        <w:tab/>
        <w:t xml:space="preserve">3 </w:t>
      </w:r>
      <w:r>
        <w:t xml:space="preserve">Check Profiles/setting Braded </w:t>
      </w:r>
      <w:r>
        <w:t xml:space="preserve">chn </w:t>
      </w:r>
      <w:r>
        <w:t xml:space="preserve">DJ 021 </w:t>
        <w:tab/>
        <w:t xml:space="preserve">344095 </w:t>
        <w:tab/>
        <w:t xml:space="preserve">7585802 </w:t>
        <w:tab/>
        <w:t xml:space="preserve">1891 </w:t>
        <w:tab/>
        <w:t xml:space="preserve">3.29 </w:t>
        <w:tab/>
        <w:t xml:space="preserve">3.12 </w:t>
        <w:tab/>
        <w:t xml:space="preserve">25 </w:t>
        <w:tab/>
        <w:t xml:space="preserve">20 </w:t>
        <w:tab/>
        <w:t xml:space="preserve">slope </w:t>
        <w:tab/>
        <w:t xml:space="preserve">1 </w:t>
        <w:tab/>
        <w:t xml:space="preserve">280-320 </w:t>
        <w:tab/>
        <w:t xml:space="preserve">Good anomaly </w:t>
        <w:tab/>
        <w:t xml:space="preserve">1 </w:t>
      </w:r>
      <w:r>
        <w:t xml:space="preserve">EM Followup </w:t>
      </w:r>
      <w:r>
        <w:t xml:space="preserve">DJ 022 </w:t>
        <w:tab/>
        <w:t xml:space="preserve">340665 </w:t>
        <w:tab/>
        <w:t xml:space="preserve">7582192 </w:t>
        <w:tab/>
        <w:t xml:space="preserve">1761 </w:t>
        <w:tab/>
        <w:t xml:space="preserve">1771 </w:t>
        <w:tab/>
        <w:t xml:space="preserve">1.68 </w:t>
        <w:tab/>
        <w:t xml:space="preserve">1.56 </w:t>
        <w:tab/>
        <w:t xml:space="preserve">17 </w:t>
        <w:tab/>
        <w:t xml:space="preserve">13 </w:t>
        <w:tab/>
        <w:t xml:space="preserve">low </w:t>
        <w:tab/>
        <w:t xml:space="preserve">3 </w:t>
        <w:tab/>
        <w:t xml:space="preserve">0-60 </w:t>
        <w:tab/>
        <w:t xml:space="preserve">High amplitude fast decay </w:t>
        <w:tab/>
        <w:t xml:space="preserve">3 </w:t>
      </w:r>
      <w:r>
        <w:t xml:space="preserve">Check Profiles/Setting </w:t>
      </w:r>
      <w:r>
        <w:t xml:space="preserve">DJ 023 </w:t>
        <w:tab/>
        <w:t xml:space="preserve">345242 </w:t>
        <w:tab/>
        <w:t xml:space="preserve">7582190 </w:t>
        <w:tab/>
        <w:t xml:space="preserve">1761 </w:t>
        <w:tab/>
        <w:t xml:space="preserve">2.54 </w:t>
        <w:tab/>
        <w:t xml:space="preserve">1.75 </w:t>
        <w:tab/>
        <w:t xml:space="preserve">9 </w:t>
        <w:tab/>
        <w:t xml:space="preserve">7 </w:t>
        <w:tab/>
        <w:t xml:space="preserve">no </w:t>
        <w:tab/>
        <w:t xml:space="preserve">3 </w:t>
        <w:tab/>
        <w:t xml:space="preserve">50-110 </w:t>
        <w:tab/>
        <w:t xml:space="preserve">wide Z response matches big mag response, stratigraphy </w:t>
        <w:tab/>
        <w:t xml:space="preserve">4 </w:t>
      </w:r>
      <w:r>
        <w:t xml:space="preserve">Check Profiles/Setting </w:t>
      </w:r>
      <w:r>
        <w:t xml:space="preserve">DJ 024 </w:t>
        <w:tab/>
        <w:t xml:space="preserve">344250 </w:t>
        <w:tab/>
        <w:t xml:space="preserve">7581000 </w:t>
      </w:r>
      <w:r>
        <w:t xml:space="preserve">DJ 025 </w:t>
        <w:tab/>
        <w:t xml:space="preserve">343750 </w:t>
        <w:tab/>
        <w:t xml:space="preserve">7579750 </w:t>
      </w:r>
      <w:r>
        <w:t xml:space="preserve">DJ 028 </w:t>
        <w:tab/>
        <w:t xml:space="preserve">340634 </w:t>
        <w:tab/>
        <w:t xml:space="preserve">7571113 </w:t>
        <w:tab/>
        <w:t xml:space="preserve">1391 </w:t>
        <w:tab/>
        <w:t xml:space="preserve">2.04 </w:t>
        <w:tab/>
        <w:t xml:space="preserve">1.79 </w:t>
        <w:tab/>
        <w:t xml:space="preserve">7 </w:t>
        <w:tab/>
        <w:t xml:space="preserve">5 </w:t>
        <w:tab/>
        <w:t xml:space="preserve">slope </w:t>
        <w:tab/>
        <w:t xml:space="preserve">3 </w:t>
        <w:tab/>
        <w:t xml:space="preserve">80-100 </w:t>
        <w:tab/>
        <w:t xml:space="preserve">This looks like stratigraphy - better coupling </w:t>
        <w:tab/>
        <w:t xml:space="preserve">3 </w:t>
      </w:r>
      <w:r>
        <w:t xml:space="preserve">Check Profiles/Setting </w:t>
      </w:r>
      <w:r>
        <w:t xml:space="preserve">DJ 029 </w:t>
        <w:tab/>
        <w:t xml:space="preserve">344022 </w:t>
        <w:tab/>
        <w:t xml:space="preserve">7572295 </w:t>
        <w:tab/>
        <w:t xml:space="preserve">1431 </w:t>
        <w:tab/>
        <w:t xml:space="preserve">null </w:t>
        <w:tab/>
        <w:t xml:space="preserve">1.88 </w:t>
        <w:tab/>
        <w:t xml:space="preserve">7 </w:t>
        <w:tab/>
        <w:t xml:space="preserve">6 </w:t>
        <w:tab/>
        <w:t xml:space="preserve">low </w:t>
        <w:tab/>
        <w:t xml:space="preserve">4 </w:t>
        <w:tab/>
        <w:t xml:space="preserve">0-250 </w:t>
        <w:tab/>
        <w:t xml:space="preserve">Same as 28 but closer to wult(wonomo) </w:t>
      </w:r>
      <w:r>
        <w:t xml:space="preserve">DJ 030 </w:t>
        <w:tab/>
        <w:t xml:space="preserve">350117 </w:t>
        <w:tab/>
        <w:t xml:space="preserve">7568103 </w:t>
        <w:tab/>
        <w:t xml:space="preserve">1291 </w:t>
        <w:tab/>
        <w:t xml:space="preserve">1331 </w:t>
        <w:tab/>
        <w:t xml:space="preserve">4.31 </w:t>
        <w:tab/>
        <w:t xml:space="preserve">2.52 </w:t>
        <w:tab/>
        <w:t xml:space="preserve">20 </w:t>
        <w:tab/>
        <w:t xml:space="preserve">8 </w:t>
        <w:tab/>
        <w:t xml:space="preserve">slope </w:t>
        <w:tab/>
        <w:t xml:space="preserve">2 </w:t>
        <w:tab/>
        <w:t xml:space="preserve">200-220 </w:t>
        <w:tab/>
        <w:t xml:space="preserve">This has an excellent X Tau, vertical body, becomes more tabular to </w:t>
        <w:tab/>
        <w:t xml:space="preserve">Hematite Qz Gossan </w:t>
        <w:tab/>
        <w:t xml:space="preserve">2 </w:t>
      </w:r>
      <w:r>
        <w:t xml:space="preserve">Check Profiles/Setting </w:t>
      </w:r>
      <w:r>
        <w:t xml:space="preserve">S </w:t>
      </w:r>
      <w:r>
        <w:t xml:space="preserve">DJ 031 </w:t>
        <w:tab/>
        <w:t xml:space="preserve">344790 </w:t>
        <w:tab/>
        <w:t xml:space="preserve">7585500 </w:t>
        <w:tab/>
        <w:t xml:space="preserve">1871 </w:t>
        <w:tab/>
        <w:t xml:space="preserve">1.65 </w:t>
        <w:tab/>
        <w:t xml:space="preserve">2.05 </w:t>
        <w:tab/>
        <w:t xml:space="preserve">10 </w:t>
        <w:tab/>
        <w:t xml:space="preserve">5 </w:t>
        <w:tab/>
        <w:t xml:space="preserve">low </w:t>
        <w:tab/>
        <w:t xml:space="preserve">3 </w:t>
        <w:tab/>
        <w:t xml:space="preserve">100-150 </w:t>
        <w:tab/>
        <w:t xml:space="preserve">May be related to 42, M shaped in Z, </w:t>
      </w:r>
      <w:r>
        <w:t xml:space="preserve">DJ 032 </w:t>
        <w:tab/>
        <w:t xml:space="preserve">332929 </w:t>
        <w:tab/>
        <w:t xml:space="preserve">7643098 </w:t>
        <w:tab/>
        <w:t xml:space="preserve">3791 </w:t>
        <w:tab/>
        <w:t xml:space="preserve">3811 </w:t>
        <w:tab/>
        <w:t xml:space="preserve">1.89 </w:t>
        <w:tab/>
        <w:t xml:space="preserve">1.28 </w:t>
        <w:tab/>
        <w:t xml:space="preserve">6 </w:t>
        <w:tab/>
        <w:t xml:space="preserve">3 </w:t>
        <w:tab/>
        <w:t xml:space="preserve">high </w:t>
        <w:tab/>
        <w:t xml:space="preserve">3 </w:t>
        <w:tab/>
        <w:t xml:space="preserve">150-200 </w:t>
        <w:tab/>
        <w:t xml:space="preserve">Not a good response, But correlates with huge mag anomaly, ECV's </w:t>
      </w:r>
      <w:r>
        <w:t xml:space="preserve">in Fault </w:t>
      </w:r>
      <w:r>
        <w:t xml:space="preserve">DJ 033 </w:t>
        <w:tab/>
        <w:t xml:space="preserve">332151 </w:t>
        <w:tab/>
        <w:t xml:space="preserve">7641305 </w:t>
        <w:tab/>
        <w:t xml:space="preserve">3731 </w:t>
        <w:tab/>
        <w:t xml:space="preserve">3741 </w:t>
        <w:tab/>
        <w:t xml:space="preserve">2.23 </w:t>
        <w:tab/>
        <w:t xml:space="preserve">null </w:t>
        <w:tab/>
        <w:t xml:space="preserve">5 </w:t>
        <w:tab/>
        <w:t xml:space="preserve">4 </w:t>
        <w:tab/>
        <w:t xml:space="preserve">high </w:t>
        <w:tab/>
        <w:t xml:space="preserve">3 </w:t>
        <w:tab/>
        <w:t xml:space="preserve">100-300 </w:t>
        <w:tab/>
        <w:t xml:space="preserve">Not a good response in X or Z, probably fault response </w:t>
      </w:r>
      <w:r>
        <w:t xml:space="preserve">DJ 034 </w:t>
        <w:tab/>
        <w:t xml:space="preserve">330990 </w:t>
        <w:tab/>
        <w:t xml:space="preserve">7638611 </w:t>
        <w:tab/>
        <w:t xml:space="preserve">3642 </w:t>
        <w:tab/>
        <w:t xml:space="preserve">3652 </w:t>
        <w:tab/>
        <w:t xml:space="preserve">2.79 </w:t>
        <w:tab/>
        <w:t xml:space="preserve">2.94 </w:t>
        <w:tab/>
        <w:t xml:space="preserve">20 </w:t>
        <w:tab/>
        <w:t xml:space="preserve">20 </w:t>
        <w:tab/>
        <w:t xml:space="preserve">slope </w:t>
        <w:tab/>
        <w:t xml:space="preserve">3 </w:t>
        <w:tab/>
        <w:t xml:space="preserve">100-200 </w:t>
        <w:tab/>
        <w:t xml:space="preserve">Z, decay is Mshaped slower on E peak, solution is also deeper -400m. </w:t>
      </w:r>
      <w:r>
        <w:t xml:space="preserve">DJ -035 </w:t>
        <w:tab/>
        <w:t xml:space="preserve">334192 </w:t>
        <w:tab/>
        <w:t xml:space="preserve">7598619 </w:t>
        <w:tab/>
        <w:t xml:space="preserve">3231 </w:t>
        <w:tab/>
        <w:t xml:space="preserve">3241 </w:t>
        <w:tab/>
        <w:t xml:space="preserve">null </w:t>
        <w:tab/>
        <w:t xml:space="preserve">6.94 </w:t>
        <w:tab/>
        <w:t xml:space="preserve">3 </w:t>
        <w:tab/>
        <w:t xml:space="preserve">2 </w:t>
        <w:tab/>
        <w:t xml:space="preserve">slope </w:t>
        <w:tab/>
        <w:t xml:space="preserve">3 </w:t>
        <w:tab/>
        <w:t xml:space="preserve">280-300 </w:t>
        <w:tab/>
        <w:t xml:space="preserve">This anomaly has a decay below noise but good decay </w:t>
      </w:r>
      <w:r>
        <w:t xml:space="preserve">DJ 036 </w:t>
        <w:tab/>
        <w:t xml:space="preserve">334705 </w:t>
        <w:tab/>
        <w:t xml:space="preserve">7620613 </w:t>
        <w:tab/>
        <w:t xml:space="preserve">3041 </w:t>
        <w:tab/>
        <w:t xml:space="preserve">null </w:t>
        <w:tab/>
        <w:t xml:space="preserve">null </w:t>
        <w:tab/>
        <w:t xml:space="preserve">1 </w:t>
        <w:tab/>
        <w:t xml:space="preserve">1 </w:t>
        <w:tab/>
        <w:t xml:space="preserve">high </w:t>
        <w:tab/>
        <w:t xml:space="preserve">5 </w:t>
        <w:tab/>
        <w:t xml:space="preserve">0-10 </w:t>
        <w:tab/>
        <w:t xml:space="preserve">ADI gives response but this looks like noise </w:t>
      </w:r>
      <w:r>
        <w:t xml:space="preserve">DJ 037 </w:t>
        <w:tab/>
        <w:t xml:space="preserve">330318 </w:t>
        <w:tab/>
        <w:t xml:space="preserve">7622677 </w:t>
        <w:tab/>
        <w:t xml:space="preserve">3111 </w:t>
        <w:tab/>
        <w:t xml:space="preserve">2.93 </w:t>
        <w:tab/>
        <w:t xml:space="preserve">3.51 </w:t>
        <w:tab/>
        <w:t xml:space="preserve">40 </w:t>
        <w:tab/>
        <w:t xml:space="preserve">30 </w:t>
        <w:tab/>
        <w:t xml:space="preserve">slight </w:t>
        <w:tab/>
        <w:t xml:space="preserve">3 </w:t>
        <w:tab/>
        <w:t xml:space="preserve">150-180 </w:t>
        <w:tab/>
        <w:t xml:space="preserve">Same unit as 11 12 and 15, Z M shaped eastern ass. with mag high, </w:t>
      </w:r>
      <w:r>
        <w:t xml:space="preserve">DJ 038 </w:t>
        <w:tab/>
        <w:t xml:space="preserve">340071 </w:t>
        <w:tab/>
        <w:t xml:space="preserve">7609512 </w:t>
        <w:tab/>
        <w:t xml:space="preserve">2671 </w:t>
        <w:tab/>
        <w:t xml:space="preserve">2681 </w:t>
        <w:tab/>
        <w:t xml:space="preserve">null </w:t>
        <w:tab/>
        <w:t xml:space="preserve">null </w:t>
        <w:tab/>
        <w:t xml:space="preserve">2 </w:t>
        <w:tab/>
        <w:t xml:space="preserve">1 </w:t>
        <w:tab/>
        <w:t xml:space="preserve">slight </w:t>
        <w:tab/>
        <w:t xml:space="preserve">5 </w:t>
        <w:tab/>
        <w:t xml:space="preserve">0-400 </w:t>
        <w:tab/>
        <w:t xml:space="preserve">Surface response </w:t>
      </w:r>
      <w:r>
        <w:t xml:space="preserve">DJ 039 </w:t>
        <w:tab/>
        <w:t xml:space="preserve">334730 </w:t>
        <w:tab/>
        <w:t xml:space="preserve">7603795 </w:t>
        <w:tab/>
        <w:t xml:space="preserve">2481 </w:t>
        <w:tab/>
        <w:t xml:space="preserve">2471 </w:t>
        <w:tab/>
        <w:t xml:space="preserve">4.45 </w:t>
        <w:tab/>
        <w:t xml:space="preserve">1.2 </w:t>
        <w:tab/>
        <w:t xml:space="preserve">15 </w:t>
        <w:tab/>
        <w:t xml:space="preserve">3.5 </w:t>
        <w:tab/>
        <w:t xml:space="preserve">slope </w:t>
        <w:tab/>
        <w:t xml:space="preserve">3 </w:t>
        <w:tab/>
        <w:t xml:space="preserve">250-300 </w:t>
        <w:tab/>
        <w:t xml:space="preserve">the excellent X tau is in noise, but this is in an interesting structural </w:t>
      </w:r>
      <w:r>
        <w:t xml:space="preserve">position </w:t>
      </w:r>
      <w:r>
        <w:t xml:space="preserve">DJ 040 </w:t>
        <w:tab/>
        <w:t xml:space="preserve">344753 </w:t>
        <w:tab/>
        <w:t xml:space="preserve">7600806 </w:t>
        <w:tab/>
        <w:t xml:space="preserve">2381 </w:t>
        <w:tab/>
        <w:t xml:space="preserve">3.95 </w:t>
        <w:tab/>
        <w:t xml:space="preserve">1.59 </w:t>
        <w:tab/>
        <w:t xml:space="preserve">6 </w:t>
        <w:tab/>
        <w:t xml:space="preserve">7 </w:t>
        <w:tab/>
        <w:t xml:space="preserve">low </w:t>
        <w:tab/>
        <w:t xml:space="preserve">4 </w:t>
        <w:tab/>
        <w:t xml:space="preserve">0-30 </w:t>
        <w:tab/>
        <w:t xml:space="preserve">possible wide surface response, Z shows high amp in last few </w:t>
      </w:r>
      <w:r>
        <w:t xml:space="preserve">channels </w:t>
      </w:r>
      <w:r>
        <w:t xml:space="preserve">DJ -041 </w:t>
        <w:tab/>
        <w:t xml:space="preserve">340762 </w:t>
        <w:tab/>
        <w:t xml:space="preserve">7594487 </w:t>
        <w:tab/>
        <w:t xml:space="preserve">2171 </w:t>
        <w:tab/>
        <w:t xml:space="preserve">2.39 </w:t>
        <w:tab/>
        <w:t xml:space="preserve">1.42 </w:t>
        <w:tab/>
        <w:t xml:space="preserve">20 </w:t>
        <w:tab/>
        <w:t xml:space="preserve">10 </w:t>
        <w:tab/>
        <w:t xml:space="preserve">low </w:t>
        <w:tab/>
        <w:t xml:space="preserve">3 </w:t>
        <w:tab/>
        <w:t xml:space="preserve">200-250 </w:t>
        <w:tab/>
        <w:t xml:space="preserve">fault related X single peak Z M shaped may dip slightly to east </w:t>
      </w:r>
      <w:r>
        <w:t xml:space="preserve">DJ 042 </w:t>
        <w:tab/>
        <w:t xml:space="preserve">343721 </w:t>
        <w:tab/>
        <w:t xml:space="preserve">7588759 </w:t>
        <w:tab/>
        <w:t xml:space="preserve">1981 </w:t>
        <w:tab/>
        <w:t xml:space="preserve">2071 </w:t>
        <w:tab/>
        <w:t xml:space="preserve">2.91 </w:t>
        <w:tab/>
        <w:t xml:space="preserve">2.59 </w:t>
        <w:tab/>
        <w:t xml:space="preserve">18 </w:t>
        <w:tab/>
        <w:t xml:space="preserve">4 </w:t>
        <w:tab/>
        <w:t xml:space="preserve">slope </w:t>
        <w:tab/>
        <w:t xml:space="preserve">2 </w:t>
        <w:tab/>
        <w:t xml:space="preserve">180-220 </w:t>
        <w:tab/>
        <w:t xml:space="preserve">complex faulting, X &amp; Z both single peak </w:t>
      </w:r>
      <w:r>
        <w:t xml:space="preserve">DJ 043 </w:t>
        <w:tab/>
        <w:t xml:space="preserve">348655 </w:t>
        <w:tab/>
        <w:t xml:space="preserve">7584903 </w:t>
        <w:tab/>
        <w:t xml:space="preserve">1851 </w:t>
        <w:tab/>
        <w:t xml:space="preserve">1.48 </w:t>
        <w:tab/>
        <w:t xml:space="preserve">1.21 </w:t>
        <w:tab/>
        <w:t xml:space="preserve">10 </w:t>
        <w:tab/>
        <w:t xml:space="preserve">8 </w:t>
        <w:tab/>
        <w:t xml:space="preserve">slope </w:t>
        <w:tab/>
        <w:t xml:space="preserve">4 </w:t>
        <w:tab/>
        <w:t xml:space="preserve">0-50 </w:t>
        <w:tab/>
        <w:t xml:space="preserve">Interesting surface anomaly </w:t>
      </w:r>
      <w:r>
        <w:t xml:space="preserve">alvie </w:t>
      </w:r>
      <w:r>
        <w:t xml:space="preserve">Anomaly </w:t>
        <w:tab/>
        <w:t xml:space="preserve">East </w:t>
        <w:tab/>
        <w:t xml:space="preserve">North </w:t>
        <w:tab/>
        <w:t xml:space="preserve">Line </w:t>
        <w:tab/>
        <w:t xml:space="preserve">to Line </w:t>
        <w:tab/>
        <w:t xml:space="preserve">X Tau </w:t>
        <w:tab/>
        <w:t xml:space="preserve">Z Tau </w:t>
        <w:tab/>
        <w:t xml:space="preserve">XC </w:t>
        <w:tab/>
        <w:t xml:space="preserve">ZC </w:t>
        <w:tab/>
        <w:t xml:space="preserve">Mag </w:t>
        <w:tab/>
        <w:t xml:space="preserve">Rank </w:t>
        <w:tab/>
        <w:t xml:space="preserve">Depth </w:t>
        <w:tab/>
        <w:t xml:space="preserve">Note </w:t>
        <w:tab/>
        <w:t xml:space="preserve">Setting/Unit </w:t>
        <w:tab/>
        <w:t xml:space="preserve">Stage </w:t>
        <w:tab/>
        <w:t xml:space="preserve">Follow up </w:t>
      </w:r>
      <w:r>
        <w:t xml:space="preserve">DJ 044 </w:t>
        <w:tab/>
        <w:t xml:space="preserve">338915 </w:t>
        <w:tab/>
        <w:t xml:space="preserve">7584899 </w:t>
        <w:tab/>
        <w:t xml:space="preserve">1851 </w:t>
        <w:tab/>
        <w:t xml:space="preserve">1.47 </w:t>
        <w:tab/>
        <w:t xml:space="preserve">2 </w:t>
        <w:tab/>
        <w:t xml:space="preserve">8 </w:t>
        <w:tab/>
        <w:t xml:space="preserve">7 </w:t>
        <w:tab/>
        <w:t xml:space="preserve">high </w:t>
        <w:tab/>
        <w:t xml:space="preserve">4 </w:t>
        <w:tab/>
        <w:t xml:space="preserve">50-80 </w:t>
        <w:tab/>
        <w:t xml:space="preserve">Interesting surface anomaly coincident with mag peak </w:t>
      </w:r>
      <w:r>
        <w:t xml:space="preserve">DJ 045 </w:t>
        <w:tab/>
        <w:t xml:space="preserve">338283 </w:t>
        <w:tab/>
        <w:t xml:space="preserve">7583694 </w:t>
        <w:tab/>
        <w:t xml:space="preserve">1811 </w:t>
        <w:tab/>
        <w:t xml:space="preserve">1.59 </w:t>
        <w:tab/>
        <w:t xml:space="preserve">1.51 </w:t>
        <w:tab/>
        <w:t xml:space="preserve">15 </w:t>
        <w:tab/>
        <w:t xml:space="preserve">8 </w:t>
        <w:tab/>
        <w:t xml:space="preserve">low </w:t>
        <w:tab/>
        <w:t xml:space="preserve">3 </w:t>
        <w:tab/>
        <w:t xml:space="preserve">10-110 </w:t>
        <w:tab/>
        <w:t xml:space="preserve">X, shows nice anomaly dipping to E </w:t>
      </w:r>
      <w:r>
        <w:t xml:space="preserve">DJ 046 </w:t>
        <w:tab/>
        <w:t xml:space="preserve">347912 </w:t>
        <w:tab/>
        <w:t xml:space="preserve">7578287 </w:t>
        <w:tab/>
        <w:t xml:space="preserve">1631 </w:t>
        <w:tab/>
        <w:t xml:space="preserve">1661 </w:t>
        <w:tab/>
        <w:t xml:space="preserve">2.57 </w:t>
        <w:tab/>
        <w:t xml:space="preserve">2.43 </w:t>
        <w:tab/>
        <w:t xml:space="preserve">30 </w:t>
        <w:tab/>
        <w:t xml:space="preserve">13 </w:t>
        <w:tab/>
        <w:t xml:space="preserve">slope </w:t>
        <w:tab/>
        <w:t xml:space="preserve">2 </w:t>
        <w:tab/>
        <w:t xml:space="preserve">150-210 </w:t>
        <w:tab/>
        <w:t xml:space="preserve">Better X response, sub-vertical may dip to west </w:t>
      </w:r>
      <w:r>
        <w:t xml:space="preserve">DJ 047 </w:t>
        <w:tab/>
        <w:t xml:space="preserve">343660 </w:t>
        <w:tab/>
        <w:t xml:space="preserve">7578009 </w:t>
        <w:tab/>
        <w:t xml:space="preserve">1631 </w:t>
        <w:tab/>
        <w:t xml:space="preserve">1.83 </w:t>
        <w:tab/>
        <w:t xml:space="preserve">4.20* </w:t>
        <w:tab/>
        <w:t xml:space="preserve">13 </w:t>
        <w:tab/>
        <w:t xml:space="preserve">10 </w:t>
        <w:tab/>
        <w:t xml:space="preserve">no </w:t>
        <w:tab/>
        <w:t xml:space="preserve">3 </w:t>
        <w:tab/>
        <w:t xml:space="preserve">50-100 </w:t>
        <w:tab/>
        <w:t xml:space="preserve">Z shows excellent decay but this is noise, X real anomaly worth a </w:t>
      </w:r>
      <w:r>
        <w:t xml:space="preserve">look </w:t>
      </w:r>
      <w:r>
        <w:t xml:space="preserve">DJ 048 </w:t>
        <w:tab/>
        <w:t xml:space="preserve">335319 </w:t>
        <w:tab/>
        <w:t xml:space="preserve">7664109 </w:t>
        <w:tab/>
        <w:t xml:space="preserve">4491 </w:t>
        <w:tab/>
        <w:t xml:space="preserve">4501 </w:t>
        <w:tab/>
        <w:t xml:space="preserve">null </w:t>
        <w:tab/>
        <w:t xml:space="preserve">2.18 </w:t>
        <w:tab/>
        <w:t xml:space="preserve">5 </w:t>
        <w:tab/>
        <w:t xml:space="preserve">2 </w:t>
        <w:tab/>
        <w:t xml:space="preserve">slight </w:t>
        <w:tab/>
        <w:t xml:space="preserve">4 </w:t>
        <w:tab/>
        <w:t xml:space="preserve">0-100 </w:t>
        <w:tab/>
        <w:t xml:space="preserve">Looks shallow maybe stratigraphy </w:t>
      </w:r>
      <w:r>
        <w:t xml:space="preserve">DJ 049 </w:t>
        <w:tab/>
        <w:t xml:space="preserve">333949 </w:t>
        <w:tab/>
        <w:t xml:space="preserve">7653901 </w:t>
        <w:tab/>
        <w:t xml:space="preserve">4151 </w:t>
        <w:tab/>
        <w:t xml:space="preserve">4212 </w:t>
        <w:tab/>
        <w:t xml:space="preserve">null </w:t>
        <w:tab/>
        <w:t xml:space="preserve">null </w:t>
        <w:tab/>
        <w:t xml:space="preserve">2 </w:t>
        <w:tab/>
        <w:t xml:space="preserve">2 </w:t>
        <w:tab/>
        <w:t xml:space="preserve">no </w:t>
        <w:tab/>
        <w:t xml:space="preserve">5 </w:t>
        <w:tab/>
        <w:t xml:space="preserve">0-100 </w:t>
        <w:tab/>
        <w:t xml:space="preserve">High Amp Early Ch no decay-shallou source, Salty Brine type </w:t>
      </w:r>
      <w:r>
        <w:t xml:space="preserve">response </w:t>
      </w:r>
      <w:r>
        <w:t xml:space="preserve">DJ 050 </w:t>
        <w:tab/>
        <w:t xml:space="preserve">330881 </w:t>
        <w:tab/>
        <w:t xml:space="preserve">7632010 </w:t>
        <w:tab/>
        <w:t xml:space="preserve">3421 </w:t>
        <w:tab/>
        <w:t xml:space="preserve">2 </w:t>
        <w:tab/>
        <w:t xml:space="preserve">4.71 </w:t>
        <w:tab/>
        <w:t xml:space="preserve">20 </w:t>
        <w:tab/>
        <w:t xml:space="preserve">20 </w:t>
        <w:tab/>
        <w:t xml:space="preserve">yes </w:t>
        <w:tab/>
        <w:t xml:space="preserve">4 </w:t>
        <w:tab/>
        <w:t xml:space="preserve">220 sits on edge of Pim </w:t>
      </w:r>
      <w:r>
        <w:t xml:space="preserve">EPMs 7650, 7649 &amp; 10128 </w:t>
        <w:tab/>
        <w:t xml:space="preserve">5 </w:t>
        <w:tab/>
        <w:t xml:space="preserve">September 1996 </w:t>
      </w:r>
      <w:r>
        <w:t xml:space="preserve">have been used to refine electromagnetic responses and enable more accurate assessment of each </w:t>
      </w:r>
      <w:r>
        <w:t xml:space="preserve">anomaly for drill target selection. Four contractors and two vehicles were used to collect the data </w:t>
      </w:r>
      <w:r>
        <w:t xml:space="preserve">during each survey. Production was slowed due to the extreme temperatures +40 deg C, high </w:t>
      </w:r>
      <w:r>
        <w:t xml:space="preserve">humidity +80% and thick vegetation The topography in the area around the quartzites is dominated </w:t>
      </w:r>
      <w:r>
        <w:t xml:space="preserve">by steep ranges which also slowed progress on some grid lines. Grids were positioned using GPS </w:t>
      </w:r>
      <w:r>
        <w:t xml:space="preserve">and pegged every 100m with lines spaced 200m apart. Figure 6 shows the positions of the grids </w:t>
      </w:r>
      <w:r>
        <w:t xml:space="preserve">The PROTEM data was collected using 200 by 200m loops. PROTEM readings were made at </w:t>
      </w:r>
      <w:r>
        <w:t xml:space="preserve">both the centre of each loop and 50m from the centre of the loop, before loops were moved (Figure </w:t>
      </w:r>
      <w:r>
        <w:t xml:space="preserve">7). Both 6.25 and 25 Hz PROTEM data were collected giving both good shallow and deep ground </w:t>
      </w:r>
      <w:r>
        <w:t xml:space="preserve">penetration. </w:t>
      </w:r>
      <w:r>
        <w:t xml:space="preserve">The moving loop SIROTEM data was collected using the same survey specifications as for the </w:t>
      </w:r>
      <w:r>
        <w:t xml:space="preserve">PROTEM. Gain 1 and 10 data was collected to enable both shallow and deep ground penetration </w:t>
      </w:r>
      <w:r>
        <w:t xml:space="preserve">in a similar way to the PROTEM. The fixed loop SIROTEM survey required a static 600m X </w:t>
      </w:r>
      <w:r>
        <w:t xml:space="preserve">300m loop with lines of data collected of the long side of the loop (Figure 8). </w:t>
      </w:r>
      <w:r>
        <w:t xml:space="preserve">7.1 </w:t>
        <w:tab/>
        <w:t xml:space="preserve">Ground EM Processing and Results </w:t>
      </w:r>
      <w:r>
        <w:t xml:space="preserve">The PROTEM and SIROTEM data was delivered to BHP, as AMIRA format .tem files. All lines </w:t>
      </w:r>
      <w:r>
        <w:t xml:space="preserve">were first plotted using AVGBHP2 and PLOTBHP5. A representative linear profile for each line is </w:t>
      </w:r>
      <w:r>
        <w:t xml:space="preserve">displayed in set of EM figures. It is clear that at most sites the GEOTEM anomalies have been </w:t>
      </w:r>
      <w:r>
        <w:t xml:space="preserve">successfully targeted with either the SIROTEM or PROTEM systems. </w:t>
      </w:r>
      <w:r>
        <w:t xml:space="preserve">Each line of moving loop data was processed using Imgcond to produce conductance and </w:t>
      </w:r>
      <w:r>
        <w:t xml:space="preserve">conductivity pseudo depth sections. The Imgcond sections clearly define all GEOTEM targets. </w:t>
      </w:r>
      <w:r>
        <w:t xml:space="preserve">330000E </w:t>
        <w:tab/>
        <w:t xml:space="preserve">340000E </w:t>
        <w:tab/>
        <w:t xml:space="preserve">350000E </w:t>
      </w:r>
      <w:r>
        <w:t xml:space="preserve">7660000N </w:t>
        <w:tab/>
        <w:t xml:space="preserve">7660000N </w:t>
      </w:r>
      <w:r>
        <w:t xml:space="preserve">EPM 10873 </w:t>
      </w:r>
      <w:r>
        <w:t xml:space="preserve">7650000N </w:t>
        <w:tab/>
        <w:t xml:space="preserve">ANNABLE </w:t>
        <w:tab/>
        <w:t xml:space="preserve">7650000N </w:t>
      </w:r>
      <w:r>
        <w:t xml:space="preserve">ANOMALY </w:t>
      </w:r>
      <w:r>
        <w:t xml:space="preserve">DJEM 005 </w:t>
      </w:r>
      <w:r>
        <w:t xml:space="preserve">7640000N </w:t>
        <w:tab/>
        <w:t xml:space="preserve">7640000N </w:t>
      </w:r>
      <w:r>
        <w:t xml:space="preserve">EPM 7650 </w:t>
      </w:r>
      <w:r>
        <w:t xml:space="preserve">DAJARRA JV </w:t>
      </w:r>
      <w:r>
        <w:t xml:space="preserve">7630000N </w:t>
        <w:tab/>
        <w:t xml:space="preserve">ANOMALIES </w:t>
        <w:tab/>
        <w:t xml:space="preserve">7630000N </w:t>
      </w:r>
      <w:r>
        <w:t xml:space="preserve">DJEM 009 &amp; </w:t>
      </w:r>
      <w:r>
        <w:t xml:space="preserve">DJEM 010 </w:t>
      </w:r>
      <w:r>
        <w:t xml:space="preserve">ANOMALIES </w:t>
      </w:r>
      <w:r>
        <w:t xml:space="preserve">DJEM 011 &amp; </w:t>
      </w:r>
      <w:r>
        <w:t xml:space="preserve">DJEM 012 </w:t>
      </w:r>
      <w:r>
        <w:t xml:space="preserve">7620000N </w:t>
        <w:tab/>
        <w:t xml:space="preserve">7620000N </w:t>
      </w:r>
      <w:r>
        <w:t xml:space="preserve">O </w:t>
      </w:r>
      <w:r>
        <w:t xml:space="preserve">o </w:t>
        <w:tab/>
        <w:t xml:space="preserve">7610000N </w:t>
        <w:tab/>
        <w:t xml:space="preserve">7610000N </w:t>
      </w:r>
      <w:r>
        <w:t xml:space="preserve">EPM 10128 </w:t>
      </w:r>
      <w:r>
        <w:t xml:space="preserve">DAJARRA JV </w:t>
      </w:r>
      <w:r>
        <w:t xml:space="preserve">o </w:t>
      </w:r>
      <w:r>
        <w:t xml:space="preserve">7600000N </w:t>
        <w:tab/>
        <w:t xml:space="preserve">7600000N </w:t>
      </w:r>
      <w:r>
        <w:t xml:space="preserve">2 </w:t>
      </w:r>
      <w:r>
        <w:t xml:space="preserve">7590000N </w:t>
        <w:tab/>
        <w:t xml:space="preserve">EPM 7649 </w:t>
      </w:r>
      <w:r>
        <w:t xml:space="preserve">DAJARRA JV </w:t>
        <w:tab/>
        <w:t xml:space="preserve">7590000N </w:t>
      </w:r>
      <w:r>
        <w:t xml:space="preserve">ANOMALIES </w:t>
      </w:r>
      <w:r>
        <w:t xml:space="preserve">DJEM021 &amp; </w:t>
      </w:r>
      <w:r>
        <w:t xml:space="preserve">DJEM 031 </w:t>
      </w:r>
      <w:r>
        <w:t xml:space="preserve">7580000N </w:t>
        <w:tab/>
        <w:t xml:space="preserve">7580000N </w:t>
      </w:r>
      <w:r>
        <w:t xml:space="preserve">7570000N </w:t>
        <w:tab/>
        <w:t xml:space="preserve">7570000N </w:t>
      </w:r>
      <w:r>
        <w:t xml:space="preserve">330000E </w:t>
        <w:tab/>
        <w:t xml:space="preserve">340000E </w:t>
        <w:tab/>
        <w:t xml:space="preserve">350000E </w:t>
      </w:r>
      <w:r>
        <w:t xml:space="preserve">Grid Line </w:t>
      </w:r>
      <w:r>
        <w:t xml:space="preserve">er </w:t>
      </w:r>
      <w:r>
        <w:t xml:space="preserve">oston </w:t>
      </w:r>
      <w:r>
        <w:t xml:space="preserve">S </w:t>
      </w:r>
      <w:r>
        <w:t xml:space="preserve">wire </w:t>
      </w:r>
      <w:r>
        <w:t xml:space="preserve">Grid L ine </w:t>
      </w:r>
      <w:r>
        <w:t xml:space="preserve">1aom 5Om </w:t>
      </w:r>
      <w:r>
        <w:t xml:space="preserve">Grid Line </w:t>
      </w:r>
      <w:r>
        <w:t xml:space="preserve">20m </w:t>
      </w:r>
      <w:r>
        <w:t xml:space="preserve">A </w:t>
      </w:r>
      <w:r>
        <w:t xml:space="preserve">84 </w:t>
      </w:r>
      <w:r>
        <w:t xml:space="preserve">b </w:t>
      </w:r>
      <w:r>
        <w:t xml:space="preserve">contro </w:t>
        <w:tab/>
        <w:t xml:space="preserve">Ersbane </w:t>
      </w:r>
      <w:r>
        <w:t xml:space="preserve">Drawing </w:t>
        <w:tab/>
        <w:t xml:space="preserve">No- </w:t>
        <w:tab/>
        <w:t xml:space="preserve">MAeS </w:t>
      </w:r>
      <w:r>
        <w:t xml:space="preserve">Nol </w:t>
      </w:r>
      <w:r>
        <w:t xml:space="preserve">FGURE </w:t>
      </w:r>
      <w:r>
        <w:t xml:space="preserve">1 </w:t>
      </w:r>
      <w:r>
        <w:t xml:space="preserve">Prepares </w:t>
        <w:tab/>
        <w:t xml:space="preserve">jonnstone </w:t>
        <w:tab/>
        <w:t xml:space="preserve">WBMP </w:t>
        <w:tab/>
        <w:t xml:space="preserve">owwoLoone </w:t>
      </w:r>
      <w:r>
        <w:t xml:space="preserve">orewn </w:t>
        <w:tab/>
        <w:t xml:space="preserve">RAM </w:t>
      </w:r>
      <w:r>
        <w:t xml:space="preserve">: </w:t>
      </w:r>
      <w:r>
        <w:t xml:space="preserve">Date </w:t>
      </w:r>
      <w:r>
        <w:t xml:space="preserve">e </w:t>
      </w:r>
      <w:r>
        <w:t xml:space="preserve">uniges </w:t>
      </w:r>
      <w:r>
        <w:t xml:space="preserve">wn </w:t>
      </w:r>
      <w:r>
        <w:t xml:space="preserve">RENNsed </w:t>
      </w:r>
      <w:r>
        <w:t xml:space="preserve">Re </w:t>
      </w:r>
      <w:r>
        <w:t xml:space="preserve">Moblle reciever </w:t>
      </w:r>
      <w:r>
        <w:t xml:space="preserve">positions </w:t>
      </w:r>
      <w:r>
        <w:t xml:space="preserve">K </w:t>
      </w:r>
      <w:r>
        <w:t xml:space="preserve">EMP Mlvecate PV. U4, AON 008604782 </w:t>
        <w:tab/>
        <w:t xml:space="preserve">Prepared :A.Johnstone </w:t>
        <w:tab/>
        <w:t xml:space="preserve">BHP </w:t>
        <w:tab/>
        <w:t xml:space="preserve">Exploration - BHP Minerale </w:t>
        <w:tab/>
        <w:t xml:space="preserve">Centre : Brisbane </w:t>
      </w:r>
      <w:r>
        <w:t xml:space="preserve">Drawn : C.J.W </w:t>
        <w:tab/>
        <w:t xml:space="preserve">Drawing No.: A4-1856 </w:t>
      </w:r>
      <w:r>
        <w:t xml:space="preserve">Date : July 1996 </w:t>
        <w:tab/>
        <w:t xml:space="preserve">FIXED LOOP EM </w:t>
      </w:r>
      <w:r>
        <w:t xml:space="preserve">FIGURE 8 </w:t>
      </w:r>
      <w:r>
        <w:t xml:space="preserve">Revised : </w:t>
      </w:r>
      <w:r>
        <w:t xml:space="preserve">EPMs 7650, 7649 &amp; 10128 </w:t>
        <w:tab/>
        <w:t xml:space="preserve">6 </w:t>
        <w:tab/>
        <w:t xml:space="preserve">September 1996 </w:t>
      </w:r>
      <w:r>
        <w:t xml:space="preserve">GEOTEM </w:t>
        <w:tab/>
        <w:t xml:space="preserve">: DJ-005 </w:t>
      </w:r>
      <w:r>
        <w:t xml:space="preserve">Lines </w:t>
        <w:tab/>
        <w:t xml:space="preserve">3901 </w:t>
      </w:r>
      <w:r>
        <w:t xml:space="preserve">Easting </w:t>
        <w:tab/>
        <w:t xml:space="preserve">: 334222E </w:t>
      </w:r>
      <w:r>
        <w:t xml:space="preserve">Northing </w:t>
        <w:tab/>
        <w:t xml:space="preserve">7646205N </w:t>
      </w:r>
      <w:r>
        <w:t xml:space="preserve">X-Tau </w:t>
        <w:tab/>
        <w:t xml:space="preserve">[ 2.26 </w:t>
      </w:r>
      <w:r>
        <w:t xml:space="preserve">Z-Tau </w:t>
        <w:tab/>
        <w:t xml:space="preserve">: 3.29 </w:t>
      </w:r>
      <w:r>
        <w:t xml:space="preserve">Priority </w:t>
        <w:tab/>
        <w:t xml:space="preserve">2 </w:t>
      </w:r>
      <w:r>
        <w:t xml:space="preserve">SIROTEM </w:t>
      </w:r>
      <w:r>
        <w:t xml:space="preserve">Line </w:t>
        <w:tab/>
        <w:t xml:space="preserve">8900N (local grid line northing) </w:t>
      </w:r>
      <w:r>
        <w:t xml:space="preserve">Easting </w:t>
        <w:tab/>
        <w:t xml:space="preserve">: 10700E </w:t>
      </w:r>
      <w:r>
        <w:t xml:space="preserve">Northing </w:t>
        <w:tab/>
        <w:t xml:space="preserve">: 8900N </w:t>
      </w:r>
      <w:r>
        <w:t xml:space="preserve">Z-Tau </w:t>
        <w:tab/>
        <w:t xml:space="preserve">: 11.6 (RMS Fit = 99.54%) </w:t>
      </w:r>
      <w:r>
        <w:t xml:space="preserve">COMMENTS AND RECOMMENDATIONS </w:t>
      </w:r>
      <w:r>
        <w:t xml:space="preserve">The GEOTEM response on line 3901 shows a strong conductor. The anomaly looks to be </w:t>
      </w:r>
      <w:r>
        <w:t xml:space="preserve">dipping to the west in the conductivity and conductance pseudo-sections, But the distemper 5 </w:t>
      </w:r>
      <w:r>
        <w:t xml:space="preserve">solution seems to indicate that the anomaly may be dipping to the east. The anomaly has a </w:t>
      </w:r>
      <w:r>
        <w:t xml:space="preserve">conductance around 20 (S) with a depth of less than 50m at its shallowest point. Tau calculations </w:t>
      </w:r>
      <w:r>
        <w:t xml:space="preserve">show the best decay as 2.29 for X component data (Figures 9a and 9b) The anomaly has good </w:t>
      </w:r>
      <w:r>
        <w:t xml:space="preserve">geophysical characteristics and sits in an interesting geological position. The amplitude images over </w:t>
      </w:r>
      <w:r>
        <w:t xml:space="preserve">this anomaly indicate that the conductor is offset by some structure into two parts. </w:t>
      </w:r>
      <w:r>
        <w:t xml:space="preserve">Two lines of ground EM PROTEM were collected over each part of the anomaly to help refine its </w:t>
      </w:r>
      <w:r>
        <w:t xml:space="preserve">electromagnetic response. Figure 9e shows Z-amplitude moving loop profile data from line 9500N, </w:t>
      </w:r>
      <w:r>
        <w:t xml:space="preserve">and Figure 9d shows the same data for line 8900N. Conductance and conductivity sections </w:t>
      </w:r>
      <w:r>
        <w:t xml:space="preserve">(Figures 9f and 9i) from these two lines shows a conductor dipping away to the west. As seen in </w:t>
      </w:r>
      <w:r>
        <w:t xml:space="preserve">the profile data the conductor seems to be a classic M shaped anomaly. However at first we were </w:t>
      </w:r>
      <w:r>
        <w:t xml:space="preserve">not sure whether two separate conductors were detected by each moving loop line SO fixed loop </w:t>
      </w:r>
      <w:r>
        <w:t xml:space="preserve">SIROTEM was collected over each potential conductor defined in the Moving Loop lines. Thus </w:t>
      </w:r>
      <w:r>
        <w:t xml:space="preserve">eight loops of data was collected over the 4 potential conductors. The results from the fixed Loop </w:t>
      </w:r>
      <w:r>
        <w:t xml:space="preserve">SIROTEM clearly showed only one conductor was present on each line with an offset between the </w:t>
      </w:r>
      <w:r>
        <w:t xml:space="preserve">moving loop lines. Modelling of both data sets shows the conductor has a depth of 150m and a dip </w:t>
      </w:r>
      <w:r>
        <w:t xml:space="preserve">of 15 degrees to the east. </w:t>
      </w:r>
      <w:r>
        <w:t xml:space="preserve">Outcropping geology with a similar dip to the conductor and poor geochemistry, in addition to a </w:t>
      </w:r>
      <w:r>
        <w:t xml:space="preserve">shallow modelled depth and marginal time decay has downgraded the potential of this anomaly. </w:t>
      </w:r>
      <w:r>
        <w:t xml:space="preserve">The geophysical response is most likely due to un-weathered Moondarra siltstone at depth adjacent </w:t>
      </w:r>
      <w:r>
        <w:t xml:space="preserve">to the Mount Annable fault. </w:t>
      </w:r>
      <w:r>
        <w:t xml:space="preserve">333000E </w:t>
        <w:tab/>
        <w:t xml:space="preserve">334000E </w:t>
        <w:tab/>
        <w:t xml:space="preserve">335000E </w:t>
        <w:tab/>
        <w:t xml:space="preserve">336000E </w:t>
      </w:r>
      <w:r>
        <w:t xml:space="preserve">EPM 10873 </w:t>
      </w:r>
      <w:r>
        <w:t xml:space="preserve">ANNABLE </w:t>
      </w:r>
      <w:r>
        <w:t xml:space="preserve">7648000N </w:t>
        <w:tab/>
        <w:t xml:space="preserve">7648000N </w:t>
      </w:r>
      <w:r>
        <w:t xml:space="preserve">ANOMALY </w:t>
      </w:r>
      <w:r>
        <w:t xml:space="preserve">I </w:t>
        <w:tab/>
        <w:t xml:space="preserve">DJEM 005 </w:t>
      </w:r>
      <w:r>
        <w:t xml:space="preserve">7647200N </w:t>
      </w:r>
      <w:r>
        <w:t xml:space="preserve">7647000N </w:t>
        <w:tab/>
        <w:t xml:space="preserve">7647000N </w:t>
        <w:tab/>
        <w:t xml:space="preserve">7647000N </w:t>
      </w:r>
      <w:r>
        <w:t xml:space="preserve">7646800N </w:t>
      </w:r>
      <w:r>
        <w:t xml:space="preserve">7646600N </w:t>
      </w:r>
      <w:r>
        <w:t xml:space="preserve">7646400N </w:t>
      </w:r>
      <w:r>
        <w:t xml:space="preserve">7646200N </w:t>
      </w:r>
      <w:r>
        <w:t xml:space="preserve">7646000N </w:t>
        <w:tab/>
        <w:t xml:space="preserve">7646000N </w:t>
        <w:tab/>
        <w:t xml:space="preserve">7646000N </w:t>
      </w:r>
      <w:r>
        <w:t xml:space="preserve">7645800N </w:t>
      </w:r>
      <w:r>
        <w:t xml:space="preserve">7645600N </w:t>
      </w:r>
      <w:r>
        <w:t xml:space="preserve">7645000N </w:t>
        <w:tab/>
        <w:t xml:space="preserve">7645000N </w:t>
      </w:r>
      <w:r>
        <w:t xml:space="preserve">333000E </w:t>
        <w:tab/>
        <w:t xml:space="preserve">334000E </w:t>
        <w:tab/>
        <w:t xml:space="preserve">335000E </w:t>
        <w:tab/>
        <w:t xml:space="preserve">336000E </w:t>
      </w:r>
      <w:r>
        <w:t xml:space="preserve">Scale 1 : 25,000 </w:t>
      </w:r>
      <w:r>
        <w:t xml:space="preserve">O </w:t>
        <w:tab/>
        <w:t xml:space="preserve">500 </w:t>
        <w:tab/>
        <w:t xml:space="preserve">1000 </w:t>
        <w:tab/>
        <w:t xml:space="preserve">1500 </w:t>
        <w:tab/>
        <w:t xml:space="preserve">2000 metres </w:t>
      </w:r>
      <w:r>
        <w:t xml:space="preserve">Transverse Mercator Projection. AMG Zone 54. </w:t>
      </w:r>
      <w:r>
        <w:t xml:space="preserve">BHP Mnerals Ply. Lit, A.C.N 008 694782 </w:t>
        <w:tab/>
        <w:t xml:space="preserve">Prepared : </w:t>
        <w:tab/>
        <w:t xml:space="preserve">BHP </w:t>
        <w:tab/>
        <w:t xml:space="preserve">Exploration - BHP Minerals </w:t>
        <w:tab/>
        <w:t xml:space="preserve">Centre: Brisbane </w:t>
      </w:r>
      <w:r>
        <w:t xml:space="preserve">Drawn : </w:t>
        <w:tab/>
        <w:t xml:space="preserve">Drawing No.: A4-9999 </w:t>
      </w:r>
      <w:r>
        <w:t xml:space="preserve">Date : </w:t>
        <w:tab/>
        <w:t xml:space="preserve">Anomaly DJEM 005 </w:t>
      </w:r>
      <w:r>
        <w:t xml:space="preserve">Revised : </w:t>
      </w:r>
      <w:r>
        <w:t xml:space="preserve">FIGURE 9c </w:t>
      </w:r>
      <w:r>
        <w:t xml:space="preserve">DJEM-005, Line 8900N TEM Data, Z Component, Combined Gains </w:t>
      </w:r>
      <w:r>
        <w:t xml:space="preserve">10000 </w:t>
      </w:r>
      <w:r>
        <w:t xml:space="preserve">D </w:t>
      </w:r>
      <w:r>
        <w:t xml:space="preserve">7 </w:t>
      </w:r>
      <w:r>
        <w:t xml:space="preserve">4eee </w:t>
      </w:r>
      <w:r>
        <w:t xml:space="preserve">10 </w:t>
      </w:r>
      <w:r>
        <w:t xml:space="preserve">4e0 </w:t>
        <w:tab/>
        <w:t xml:space="preserve">L </w:t>
      </w:r>
      <w:r>
        <w:t xml:space="preserve">6 </w:t>
        <w:tab/>
        <w:t xml:space="preserve">11 </w:t>
      </w:r>
      <w:r>
        <w:t xml:space="preserve">X </w:t>
      </w:r>
      <w:r>
        <w:t xml:space="preserve">12 </w:t>
      </w:r>
      <w:r>
        <w:t xml:space="preserve">r </w:t>
      </w:r>
      <w:r>
        <w:t xml:space="preserve">0 </w:t>
        <w:tab/>
        <w:t xml:space="preserve">13 </w:t>
      </w:r>
      <w:r>
        <w:t xml:space="preserve">te </w:t>
        <w:tab/>
        <w:t xml:space="preserve">0 </w:t>
      </w:r>
      <w:r>
        <w:t xml:space="preserve">17 </w:t>
      </w:r>
      <w:r>
        <w:t xml:space="preserve">&amp; </w:t>
        <w:tab/>
        <w:t xml:space="preserve">X </w:t>
      </w:r>
      <w:r>
        <w:t xml:space="preserve">1B </w:t>
      </w:r>
      <w:r>
        <w:t xml:space="preserve">a </w:t>
      </w:r>
      <w:r>
        <w:t xml:space="preserve">10250 </w:t>
        <w:tab/>
        <w:t xml:space="preserve">10500 </w:t>
        <w:tab/>
        <w:t xml:space="preserve">10750 </w:t>
        <w:tab/>
        <w:t xml:space="preserve">11000 </w:t>
        <w:tab/>
        <w:t xml:space="preserve">1125 </w:t>
      </w:r>
      <w:r>
        <w:t xml:space="preserve">FIGURE 9d </w:t>
        <w:tab/>
        <w:t xml:space="preserve">Moving Loop Sirotem Line 8900N </w:t>
      </w:r>
      <w:r>
        <w:t xml:space="preserve">DJEM-005 Line 9500N TEM Data, Z Component, Combined Gains </w:t>
      </w:r>
      <w:r>
        <w:t xml:space="preserve">6 </w:t>
      </w:r>
      <w:r>
        <w:t xml:space="preserve">40ee0 </w:t>
      </w:r>
      <w:r>
        <w:t xml:space="preserve">7 </w:t>
      </w:r>
      <w:r>
        <w:t xml:space="preserve">X </w:t>
      </w:r>
      <w:r>
        <w:t xml:space="preserve">X </w:t>
      </w:r>
      <w:r>
        <w:t xml:space="preserve">4eee </w:t>
      </w:r>
      <w:r>
        <w:t xml:space="preserve">A </w:t>
      </w:r>
      <w:r>
        <w:t xml:space="preserve">A </w:t>
        <w:tab/>
        <w:t xml:space="preserve">X </w:t>
      </w:r>
      <w:r>
        <w:t xml:space="preserve">X </w:t>
        <w:tab/>
        <w:t xml:space="preserve">10 </w:t>
      </w:r>
      <w:r>
        <w:t xml:space="preserve">4ee </w:t>
      </w:r>
      <w:r>
        <w:t xml:space="preserve">e </w:t>
        <w:tab/>
        <w:t xml:space="preserve">11 </w:t>
      </w:r>
      <w:r>
        <w:t xml:space="preserve">U </w:t>
        <w:tab/>
        <w:t xml:space="preserve">12 </w:t>
      </w:r>
      <w:r>
        <w:t xml:space="preserve">13 </w:t>
      </w:r>
      <w:r>
        <w:t xml:space="preserve">4e </w:t>
        <w:tab/>
        <w:t xml:space="preserve">14 </w:t>
      </w:r>
      <w:r>
        <w:t xml:space="preserve">15 </w:t>
      </w:r>
      <w:r>
        <w:t xml:space="preserve">X </w:t>
      </w:r>
      <w:r>
        <w:t xml:space="preserve">16 </w:t>
      </w:r>
      <w:r>
        <w:t xml:space="preserve">e </w:t>
        <w:tab/>
        <w:t xml:space="preserve">17- </w:t>
      </w:r>
      <w:r>
        <w:t xml:space="preserve">00 </w:t>
        <w:tab/>
        <w:t xml:space="preserve">10500 </w:t>
        <w:tab/>
        <w:t xml:space="preserve">11000 </w:t>
        <w:tab/>
        <w:t xml:space="preserve">11500 </w:t>
      </w:r>
      <w:r>
        <w:t xml:space="preserve">FIGURE 9e Moving Loop Sirotem Line 9500N </w:t>
      </w:r>
      <w:r>
        <w:t xml:space="preserve">DJ-005 Loop1 Line 9500N TEM Data, Z Component </w:t>
      </w:r>
      <w:r>
        <w:t xml:space="preserve">+ee0 </w:t>
      </w:r>
      <w:r>
        <w:t xml:space="preserve">400 </w:t>
      </w:r>
      <w:r>
        <w:t xml:space="preserve">40 </w:t>
      </w:r>
      <w:r>
        <w:t xml:space="preserve">33 </w:t>
      </w:r>
      <w:r>
        <w:t xml:space="preserve">32 </w:t>
        <w:tab/>
        <w:t xml:space="preserve">31 </w:t>
      </w:r>
      <w:r>
        <w:t xml:space="preserve">30 </w:t>
      </w:r>
      <w:r>
        <w:t xml:space="preserve">29 </w:t>
      </w:r>
      <w:r>
        <w:t xml:space="preserve">28 </w:t>
        <w:tab/>
        <w:t xml:space="preserve">27 </w:t>
      </w:r>
      <w:r>
        <w:t xml:space="preserve">26 </w:t>
      </w:r>
      <w:r>
        <w:t xml:space="preserve">40 </w:t>
      </w:r>
      <w:r>
        <w:t xml:space="preserve">e0 </w:t>
      </w:r>
      <w:r>
        <w:t xml:space="preserve">40e6 </w:t>
      </w:r>
      <w:r>
        <w:t xml:space="preserve">10500 </w:t>
        <w:tab/>
        <w:t xml:space="preserve">10600 </w:t>
        <w:tab/>
        <w:t xml:space="preserve">10700 </w:t>
        <w:tab/>
        <w:t xml:space="preserve">10800 </w:t>
        <w:tab/>
        <w:t xml:space="preserve">10900 </w:t>
      </w:r>
      <w:r>
        <w:t xml:space="preserve">I </w:t>
        <w:tab/>
        <w:t xml:space="preserve">1 </w:t>
      </w:r>
      <w:r>
        <w:t xml:space="preserve">FIGURE 91 Fixed Loop Profile Loop 1 Line 9500N </w:t>
      </w:r>
      <w:r>
        <w:t xml:space="preserve">DJ-005 Loop 2 Line 9500N TEM Data, Z Component </w:t>
      </w:r>
      <w:r>
        <w:t xml:space="preserve">14 </w:t>
      </w:r>
      <w:r>
        <w:t xml:space="preserve">15 </w:t>
      </w:r>
      <w:r>
        <w:t xml:space="preserve">16 </w:t>
      </w:r>
      <w:r>
        <w:t xml:space="preserve">49e0 </w:t>
        <w:tab/>
        <w:t xml:space="preserve">17 </w:t>
      </w:r>
      <w:r>
        <w:t xml:space="preserve">18 </w:t>
      </w:r>
      <w:r>
        <w:t xml:space="preserve">19 </w:t>
      </w:r>
      <w:r>
        <w:t xml:space="preserve">20 </w:t>
      </w:r>
      <w:r>
        <w:t xml:space="preserve">4ee </w:t>
        <w:tab/>
        <w:t xml:space="preserve">21 </w:t>
      </w:r>
      <w:r>
        <w:t xml:space="preserve">22 </w:t>
      </w:r>
      <w:r>
        <w:t xml:space="preserve">23 </w:t>
      </w:r>
      <w:r>
        <w:t xml:space="preserve">24 </w:t>
      </w:r>
      <w:r>
        <w:t xml:space="preserve">25 </w:t>
      </w:r>
      <w:r>
        <w:t xml:space="preserve">26 </w:t>
      </w:r>
      <w:r>
        <w:t xml:space="preserve">28 </w:t>
        <w:tab/>
        <w:t xml:space="preserve">27 </w:t>
      </w:r>
      <w:r>
        <w:t xml:space="preserve">10 </w:t>
        <w:tab/>
        <w:t xml:space="preserve">29 </w:t>
      </w:r>
      <w:r>
        <w:t xml:space="preserve">30 </w:t>
      </w:r>
      <w:r>
        <w:t xml:space="preserve">31 </w:t>
      </w:r>
      <w:r>
        <w:t xml:space="preserve">32 </w:t>
      </w:r>
      <w:r>
        <w:t xml:space="preserve">33 </w:t>
      </w:r>
      <w:r>
        <w:t xml:space="preserve">34 </w:t>
      </w:r>
      <w:r>
        <w:t xml:space="preserve">35 </w:t>
      </w:r>
      <w:r>
        <w:t xml:space="preserve">38 </w:t>
      </w:r>
      <w:r>
        <w:t xml:space="preserve">40 </w:t>
      </w:r>
      <w:r>
        <w:t xml:space="preserve">400 </w:t>
      </w:r>
      <w:r>
        <w:t xml:space="preserve">1006 </w:t>
      </w:r>
      <w:r>
        <w:t xml:space="preserve">10500 </w:t>
        <w:tab/>
        <w:t xml:space="preserve">10600 </w:t>
        <w:tab/>
        <w:t xml:space="preserve">10700 </w:t>
        <w:tab/>
        <w:t xml:space="preserve">10800 </w:t>
        <w:tab/>
        <w:t xml:space="preserve">10900 </w:t>
      </w:r>
      <w:r>
        <w:t xml:space="preserve">FIGURE 9m Fixed Loop Profile Loop 2 Line 9500N </w:t>
      </w:r>
      <w:r>
        <w:t xml:space="preserve">DJ-005 Loop 3 Line 9500N TEM Data, Z Component </w:t>
      </w:r>
      <w:r>
        <w:t xml:space="preserve">4eee </w:t>
      </w:r>
      <w:r>
        <w:t xml:space="preserve">40e </w:t>
      </w:r>
      <w:r>
        <w:t xml:space="preserve">4e </w:t>
      </w:r>
      <w:r>
        <w:t xml:space="preserve">36 </w:t>
      </w:r>
      <w:r>
        <w:t xml:space="preserve">35 </w:t>
      </w:r>
      <w:r>
        <w:t xml:space="preserve">34 </w:t>
      </w:r>
      <w:r>
        <w:t xml:space="preserve">33 </w:t>
      </w:r>
      <w:r>
        <w:t xml:space="preserve">32 </w:t>
      </w:r>
      <w:r>
        <w:t xml:space="preserve">31 </w:t>
      </w:r>
      <w:r>
        <w:t xml:space="preserve">30 </w:t>
      </w:r>
      <w:r>
        <w:t xml:space="preserve">40 </w:t>
        <w:tab/>
        <w:t xml:space="preserve">29: </w:t>
      </w:r>
      <w:r>
        <w:t xml:space="preserve">28 </w:t>
        <w:tab/>
        <w:t xml:space="preserve">27 </w:t>
      </w:r>
      <w:r>
        <w:t xml:space="preserve">26 </w:t>
        <w:tab/>
        <w:t xml:space="preserve">25 </w:t>
      </w:r>
      <w:r>
        <w:t xml:space="preserve">23 </w:t>
      </w:r>
      <w:r>
        <w:t xml:space="preserve">21 </w:t>
      </w:r>
      <w:r>
        <w:t xml:space="preserve">20 </w:t>
        <w:tab/>
        <w:t xml:space="preserve">19 </w:t>
      </w:r>
      <w:r>
        <w:t xml:space="preserve">17 </w:t>
        <w:tab/>
        <w:t xml:space="preserve">4e0 </w:t>
        <w:tab/>
        <w:t xml:space="preserve">18 </w:t>
      </w:r>
      <w:r>
        <w:t xml:space="preserve">15 </w:t>
      </w:r>
      <w:r>
        <w:t xml:space="preserve">4eee </w:t>
      </w:r>
      <w:r>
        <w:t xml:space="preserve">10500 </w:t>
        <w:tab/>
        <w:t xml:space="preserve">10600 </w:t>
        <w:tab/>
        <w:t xml:space="preserve">10700 </w:t>
        <w:tab/>
        <w:t xml:space="preserve">10800 </w:t>
        <w:tab/>
        <w:t xml:space="preserve">10900 </w:t>
      </w:r>
      <w:r>
        <w:t xml:space="preserve">FIGURE 9n Fixed Loop Profile Loop 3 Line 9500N </w:t>
      </w:r>
      <w:r>
        <w:t xml:space="preserve">DJ-005 Loop 4 Line 9500N TEM Data, Z Component </w:t>
      </w:r>
      <w:r>
        <w:t xml:space="preserve">4000 </w:t>
      </w:r>
      <w:r>
        <w:t xml:space="preserve">15 </w:t>
      </w:r>
      <w:r>
        <w:t xml:space="preserve">16 </w:t>
      </w:r>
      <w:r>
        <w:t xml:space="preserve">100 </w:t>
        <w:tab/>
        <w:t xml:space="preserve">17 </w:t>
      </w:r>
      <w:r>
        <w:t xml:space="preserve">18 </w:t>
      </w:r>
      <w:r>
        <w:t xml:space="preserve">19 </w:t>
      </w:r>
      <w:r>
        <w:t xml:space="preserve">23 </w:t>
      </w:r>
      <w:r>
        <w:t xml:space="preserve">21 </w:t>
      </w:r>
      <w:r>
        <w:t xml:space="preserve">10 </w:t>
      </w:r>
      <w:r>
        <w:t xml:space="preserve">29 </w:t>
      </w:r>
      <w:r>
        <w:t xml:space="preserve">30 </w:t>
      </w:r>
      <w:r>
        <w:t xml:space="preserve">31 </w:t>
        <w:tab/>
        <w:t xml:space="preserve">32 </w:t>
      </w:r>
      <w:r>
        <w:t xml:space="preserve">33 </w:t>
      </w:r>
      <w:r>
        <w:t xml:space="preserve">34 </w:t>
      </w:r>
      <w:r>
        <w:t xml:space="preserve">35 </w:t>
        <w:tab/>
        <w:t xml:space="preserve">36. </w:t>
      </w:r>
      <w:r>
        <w:t xml:space="preserve">e </w:t>
      </w:r>
      <w:r>
        <w:t xml:space="preserve">ee </w:t>
      </w:r>
      <w:r>
        <w:t xml:space="preserve">400e </w:t>
        <w:tab/>
        <w:t xml:space="preserve">12: </w:t>
      </w:r>
      <w:r>
        <w:t xml:space="preserve">11 </w:t>
      </w:r>
      <w:r>
        <w:t xml:space="preserve">10500 </w:t>
        <w:tab/>
        <w:t xml:space="preserve">10600 </w:t>
        <w:tab/>
        <w:t xml:space="preserve">10700 </w:t>
        <w:tab/>
        <w:t xml:space="preserve">10800 </w:t>
        <w:tab/>
        <w:t xml:space="preserve">10900 </w:t>
      </w:r>
      <w:r>
        <w:t xml:space="preserve">1 </w:t>
      </w:r>
      <w:r>
        <w:t xml:space="preserve">FIGURE 9o Fixed Loop Profile Loop 4 Line 9500N </w:t>
      </w:r>
      <w:r>
        <w:t xml:space="preserve">Line 8900N Loop 5 TEM Data, Z Component </w:t>
      </w:r>
      <w:r>
        <w:t xml:space="preserve">4e00 </w:t>
      </w:r>
      <w:r>
        <w:t xml:space="preserve">4ee </w:t>
      </w:r>
      <w:r>
        <w:t xml:space="preserve">40 </w:t>
      </w:r>
      <w:r>
        <w:t xml:space="preserve">33 </w:t>
      </w:r>
      <w:r>
        <w:t xml:space="preserve">32 </w:t>
      </w:r>
      <w:r>
        <w:t xml:space="preserve">31 </w:t>
      </w:r>
      <w:r>
        <w:t xml:space="preserve">30 </w:t>
      </w:r>
      <w:r>
        <w:t xml:space="preserve">29 </w:t>
      </w:r>
      <w:r>
        <w:t xml:space="preserve">28 </w:t>
      </w:r>
      <w:r>
        <w:t xml:space="preserve">27 </w:t>
      </w:r>
      <w:r>
        <w:t xml:space="preserve">26 </w:t>
      </w:r>
      <w:r>
        <w:t xml:space="preserve">25 </w:t>
      </w:r>
      <w:r>
        <w:t xml:space="preserve">4e </w:t>
        <w:tab/>
        <w:t xml:space="preserve">24 </w:t>
        <w:tab/>
        <w:t xml:space="preserve">23 </w:t>
      </w:r>
      <w:r>
        <w:t xml:space="preserve">22 </w:t>
      </w:r>
      <w:r>
        <w:t xml:space="preserve">21 </w:t>
      </w:r>
      <w:r>
        <w:t xml:space="preserve">20 </w:t>
        <w:tab/>
        <w:t xml:space="preserve">19 </w:t>
      </w:r>
      <w:r>
        <w:t xml:space="preserve">18 </w:t>
      </w:r>
      <w:r>
        <w:t xml:space="preserve">17 </w:t>
      </w:r>
      <w:r>
        <w:t xml:space="preserve">15 </w:t>
        <w:tab/>
        <w:t xml:space="preserve">18 </w:t>
      </w:r>
      <w:r>
        <w:t xml:space="preserve">400 </w:t>
        <w:tab/>
        <w:t xml:space="preserve">12 </w:t>
      </w:r>
      <w:r>
        <w:t xml:space="preserve">4e06 </w:t>
      </w:r>
      <w:r>
        <w:t xml:space="preserve">10000 </w:t>
        <w:tab/>
        <w:t xml:space="preserve">10100 </w:t>
        <w:tab/>
        <w:t xml:space="preserve">10200 </w:t>
        <w:tab/>
        <w:t xml:space="preserve">10300 </w:t>
        <w:tab/>
        <w:t xml:space="preserve">10400 </w:t>
        <w:tab/>
        <w:t xml:space="preserve">10500 </w:t>
      </w:r>
      <w:r>
        <w:t xml:space="preserve">I </w:t>
        <w:tab/>
        <w:t xml:space="preserve">1 </w:t>
      </w:r>
      <w:r>
        <w:t xml:space="preserve">FIGURE 9p Fixed Loop Profile Loop 5 Line 8900N </w:t>
      </w:r>
      <w:r>
        <w:t xml:space="preserve">Line 8900N Loop 6 TEM Data, Z Component </w:t>
      </w:r>
      <w:r>
        <w:t xml:space="preserve">4000 </w:t>
      </w:r>
      <w:r>
        <w:t xml:space="preserve">4ee </w:t>
      </w:r>
      <w:r>
        <w:t xml:space="preserve">4e </w:t>
      </w:r>
      <w:r>
        <w:t xml:space="preserve">33 </w:t>
      </w:r>
      <w:r>
        <w:t xml:space="preserve">32 </w:t>
      </w:r>
      <w:r>
        <w:t xml:space="preserve">31 </w:t>
      </w:r>
      <w:r>
        <w:t xml:space="preserve">30 </w:t>
      </w:r>
      <w:r>
        <w:t xml:space="preserve">29 </w:t>
      </w:r>
      <w:r>
        <w:t xml:space="preserve">28 </w:t>
      </w:r>
      <w:r>
        <w:t xml:space="preserve">10 </w:t>
        <w:tab/>
        <w:t xml:space="preserve">27 </w:t>
      </w:r>
      <w:r>
        <w:t xml:space="preserve">26 </w:t>
      </w:r>
      <w:r>
        <w:t xml:space="preserve">25 </w:t>
      </w:r>
      <w:r>
        <w:t xml:space="preserve">24 </w:t>
      </w:r>
      <w:r>
        <w:t xml:space="preserve">23 </w:t>
      </w:r>
      <w:r>
        <w:t xml:space="preserve">22 </w:t>
      </w:r>
      <w:r>
        <w:t xml:space="preserve">21 </w:t>
      </w:r>
      <w:r>
        <w:t xml:space="preserve">20- </w:t>
      </w:r>
      <w:r>
        <w:t xml:space="preserve">18 </w:t>
        <w:tab/>
        <w:t xml:space="preserve">100 </w:t>
        <w:tab/>
        <w:t xml:space="preserve">19. </w:t>
      </w:r>
      <w:r>
        <w:t xml:space="preserve">17 </w:t>
      </w:r>
      <w:r>
        <w:t xml:space="preserve">16 </w:t>
      </w:r>
      <w:r>
        <w:t xml:space="preserve">15 </w:t>
      </w:r>
      <w:r>
        <w:t xml:space="preserve">14 </w:t>
      </w:r>
      <w:r>
        <w:t xml:space="preserve">00e </w:t>
        <w:tab/>
        <w:t xml:space="preserve">13: </w:t>
      </w:r>
      <w:r>
        <w:t xml:space="preserve">12 </w:t>
      </w:r>
      <w:r>
        <w:t xml:space="preserve">11 </w:t>
      </w:r>
      <w:r>
        <w:t xml:space="preserve">10000 </w:t>
        <w:tab/>
        <w:t xml:space="preserve">10100 </w:t>
        <w:tab/>
        <w:t xml:space="preserve">10200 </w:t>
        <w:tab/>
        <w:t xml:space="preserve">10300 </w:t>
        <w:tab/>
        <w:t xml:space="preserve">10400 </w:t>
        <w:tab/>
        <w:t xml:space="preserve">10500 </w:t>
      </w:r>
      <w:r>
        <w:t xml:space="preserve">E </w:t>
        <w:tab/>
        <w:t xml:space="preserve">I </w:t>
      </w:r>
      <w:r>
        <w:t xml:space="preserve">FIGURE 9q Fixed Loop Profile Loop 6 Line 8900N </w:t>
      </w:r>
      <w:r>
        <w:t xml:space="preserve">Line 8900N Loop 7 TEM Data, Z Component </w:t>
      </w:r>
      <w:r>
        <w:t xml:space="preserve">12 </w:t>
      </w:r>
      <w:r>
        <w:t xml:space="preserve">13 </w:t>
      </w:r>
      <w:r>
        <w:t xml:space="preserve">4000 </w:t>
        <w:tab/>
        <w:t xml:space="preserve">14 </w:t>
      </w:r>
      <w:r>
        <w:t xml:space="preserve">15 </w:t>
      </w:r>
      <w:r>
        <w:t xml:space="preserve">16 </w:t>
      </w:r>
      <w:r>
        <w:t xml:space="preserve">400 </w:t>
      </w:r>
      <w:r>
        <w:t xml:space="preserve">23 </w:t>
        <w:tab/>
        <w:t xml:space="preserve">22 </w:t>
      </w:r>
      <w:r>
        <w:t xml:space="preserve">24 </w:t>
      </w:r>
      <w:r>
        <w:t xml:space="preserve">25 </w:t>
      </w:r>
      <w:r>
        <w:t xml:space="preserve">26 </w:t>
      </w:r>
      <w:r>
        <w:t xml:space="preserve">27 </w:t>
      </w:r>
      <w:r>
        <w:t xml:space="preserve">40 </w:t>
        <w:tab/>
        <w:t xml:space="preserve">28 </w:t>
      </w:r>
      <w:r>
        <w:t xml:space="preserve">29 </w:t>
      </w:r>
      <w:r>
        <w:t xml:space="preserve">30 </w:t>
      </w:r>
      <w:r>
        <w:t xml:space="preserve">31 </w:t>
      </w:r>
      <w:r>
        <w:t xml:space="preserve">32 </w:t>
      </w:r>
      <w:r>
        <w:t xml:space="preserve">33 </w:t>
      </w:r>
      <w:r>
        <w:t xml:space="preserve">34 </w:t>
      </w:r>
      <w:r>
        <w:t xml:space="preserve">S tE </w:t>
      </w:r>
      <w:r>
        <w:t xml:space="preserve">40 </w:t>
      </w:r>
      <w:r>
        <w:t xml:space="preserve">100 </w:t>
      </w:r>
      <w:r>
        <w:t xml:space="preserve">eee </w:t>
      </w:r>
      <w:r>
        <w:t xml:space="preserve">10000 </w:t>
        <w:tab/>
        <w:t xml:space="preserve">10100 </w:t>
        <w:tab/>
        <w:t xml:space="preserve">10200 </w:t>
        <w:tab/>
        <w:t xml:space="preserve">10300 </w:t>
        <w:tab/>
        <w:t xml:space="preserve">10400 </w:t>
        <w:tab/>
        <w:t xml:space="preserve">10500 </w:t>
      </w:r>
      <w:r>
        <w:t xml:space="preserve">FIGURE 9r Fixed Loop Profile Loop 7 Line 8900N </w:t>
      </w:r>
      <w:r>
        <w:t xml:space="preserve">Line 8900N Loop 8 TEM Data, Z Component </w:t>
      </w:r>
      <w:r>
        <w:t xml:space="preserve">4000 </w:t>
      </w:r>
      <w:r>
        <w:t xml:space="preserve">40e </w:t>
      </w:r>
      <w:r>
        <w:t xml:space="preserve">16 </w:t>
      </w:r>
      <w:r>
        <w:t xml:space="preserve">18 </w:t>
      </w:r>
      <w:r>
        <w:t xml:space="preserve">19 </w:t>
      </w:r>
      <w:r>
        <w:t xml:space="preserve">20 </w:t>
      </w:r>
      <w:r>
        <w:t xml:space="preserve">21 </w:t>
        <w:tab/>
        <w:t xml:space="preserve">25 </w:t>
      </w:r>
      <w:r>
        <w:t xml:space="preserve">23 </w:t>
      </w:r>
      <w:r>
        <w:t xml:space="preserve">25 </w:t>
        <w:tab/>
        <w:t xml:space="preserve">40 </w:t>
        <w:tab/>
        <w:t xml:space="preserve">24 </w:t>
      </w:r>
      <w:r>
        <w:t xml:space="preserve">26 </w:t>
      </w:r>
      <w:r>
        <w:t xml:space="preserve">27 </w:t>
      </w:r>
      <w:r>
        <w:t xml:space="preserve">28 </w:t>
      </w:r>
      <w:r>
        <w:t xml:space="preserve">29 </w:t>
      </w:r>
      <w:r>
        <w:t xml:space="preserve">30 </w:t>
      </w:r>
      <w:r>
        <w:t xml:space="preserve">31 </w:t>
      </w:r>
      <w:r>
        <w:t xml:space="preserve">32 </w:t>
      </w:r>
      <w:r>
        <w:t xml:space="preserve">33 </w:t>
      </w:r>
      <w:r>
        <w:t xml:space="preserve">38 </w:t>
        <w:tab/>
        <w:t xml:space="preserve">34 </w:t>
      </w:r>
      <w:r>
        <w:t xml:space="preserve">0 </w:t>
      </w:r>
      <w:r>
        <w:t xml:space="preserve">4ee </w:t>
        <w:tab/>
        <w:t xml:space="preserve">14. </w:t>
      </w:r>
      <w:r>
        <w:t xml:space="preserve">13 </w:t>
      </w:r>
      <w:r>
        <w:t xml:space="preserve">400e </w:t>
      </w:r>
      <w:r>
        <w:t xml:space="preserve">12 </w:t>
      </w:r>
      <w:r>
        <w:t xml:space="preserve">11 </w:t>
      </w:r>
      <w:r>
        <w:t xml:space="preserve">10000 </w:t>
        <w:tab/>
        <w:t xml:space="preserve">10100 </w:t>
        <w:tab/>
        <w:t xml:space="preserve">10200 </w:t>
        <w:tab/>
        <w:t xml:space="preserve">10300 </w:t>
        <w:tab/>
        <w:t xml:space="preserve">10400 </w:t>
        <w:tab/>
        <w:t xml:space="preserve">10500 </w:t>
      </w:r>
      <w:r>
        <w:t xml:space="preserve">i </w:t>
        <w:tab/>
        <w:t xml:space="preserve">J </w:t>
      </w:r>
      <w:r>
        <w:t xml:space="preserve">FIGURE 9s Fixed Loop Profile Loop 8 Line 8900N </w:t>
      </w:r>
      <w:r>
        <w:t xml:space="preserve">EPMs 7650, 7649 &amp; 10128 </w:t>
        <w:tab/>
        <w:t xml:space="preserve">7 </w:t>
        <w:tab/>
        <w:t xml:space="preserve">September 1996 </w:t>
      </w:r>
      <w:r>
        <w:t xml:space="preserve">GEOTEM </w:t>
        <w:tab/>
        <w:t xml:space="preserve">: DJ-009 </w:t>
        <w:tab/>
        <w:t xml:space="preserve">DJ-010 </w:t>
      </w:r>
      <w:r>
        <w:t xml:space="preserve">Line </w:t>
        <w:tab/>
        <w:t xml:space="preserve">: 3261 </w:t>
        <w:tab/>
        <w:t xml:space="preserve">3261 </w:t>
      </w:r>
      <w:r>
        <w:t xml:space="preserve">Easting </w:t>
        <w:tab/>
        <w:t xml:space="preserve">: 330447E </w:t>
        <w:tab/>
        <w:t xml:space="preserve">331505E </w:t>
      </w:r>
      <w:r>
        <w:t xml:space="preserve">Northing </w:t>
        <w:tab/>
        <w:t xml:space="preserve">: 7627198N </w:t>
        <w:tab/>
        <w:t xml:space="preserve">7627206N </w:t>
      </w:r>
      <w:r>
        <w:t xml:space="preserve">X-Tau </w:t>
        <w:tab/>
        <w:t xml:space="preserve">: 1.26 </w:t>
        <w:tab/>
        <w:t xml:space="preserve">1.44 </w:t>
      </w:r>
      <w:r>
        <w:t xml:space="preserve">Z-Tau </w:t>
        <w:tab/>
        <w:t xml:space="preserve">: 1.45 </w:t>
        <w:tab/>
        <w:t xml:space="preserve">1.28 </w:t>
      </w:r>
      <w:r>
        <w:t xml:space="preserve">Priority </w:t>
        <w:tab/>
        <w:t xml:space="preserve">2 </w:t>
        <w:tab/>
        <w:t xml:space="preserve">2 </w:t>
      </w:r>
      <w:r>
        <w:t xml:space="preserve">COMMENTS AND RECOMMENDATIONS </w:t>
      </w:r>
      <w:r>
        <w:t xml:space="preserve">The GEOTEM response over anomaly 10 indicates a conductor dipping to the east (Figures 10a &amp; </w:t>
      </w:r>
      <w:r>
        <w:t xml:space="preserve">10b). Its conductance is around 20 (S) with a depth between 80m and 250m. Anomaly 9 (Figures </w:t>
      </w:r>
      <w:r>
        <w:t xml:space="preserve">10a &amp; 10b) is not well defined in the conductance or conductivity pseudo-sections but has a high </w:t>
      </w:r>
      <w:r>
        <w:t xml:space="preserve">amplitude response in both the X and Z profile data. Decay calculations for both anomalies is </w:t>
      </w:r>
      <w:r>
        <w:t xml:space="preserve">around the 1.5 value which is quite low. It was decided that further work on anomalies 9 and 10 </w:t>
      </w:r>
      <w:r>
        <w:t xml:space="preserve">should proceed as both anomalies sit in the Wavely basin in Mt Isa formation not far from known </w:t>
      </w:r>
      <w:r>
        <w:t xml:space="preserve">mineralisation (Blue Hills Mine). </w:t>
      </w:r>
      <w:r>
        <w:t xml:space="preserve">Three lines of ground electromagnetic PROTEM was collected over anomalies 9 and 10 to help </w:t>
      </w:r>
      <w:r>
        <w:t xml:space="preserve">refine their electromagnetic response. Figures 10e, 10f &amp; 10g show the Z-amplitude moving loop </w:t>
      </w:r>
      <w:r>
        <w:t xml:space="preserve">data for lines 9100N, 9300N and 9500N respectively. The line profiles indicate 2 high amplitude </w:t>
      </w:r>
      <w:r>
        <w:t xml:space="preserve">responses in the early channels which are likely to represent the responses seen in the GEOTEM. In </w:t>
      </w:r>
      <w:r>
        <w:t xml:space="preserve">the late channels a wide conductor is defined on the western side of the lines, towards the western </w:t>
      </w:r>
      <w:r>
        <w:t xml:space="preserve">end of the lines the late channels become negative which may indicate an IP response. All </w:t>
      </w:r>
      <w:r>
        <w:t xml:space="preserve">inversions over the western section of each line give incorrect results. Conductance and </w:t>
      </w:r>
      <w:r>
        <w:t xml:space="preserve">conductivity inversion sections (Figures 10h and 10m) from these lines show a deep synformal </w:t>
      </w:r>
      <w:r>
        <w:t xml:space="preserve">conductor shallowing towards the centre of each line. This conductor seems quite deep, its </w:t>
      </w:r>
      <w:r>
        <w:t xml:space="preserve">shallowest point is on line 9300N at station 11300E with a depth of 300m. More analysis of these </w:t>
      </w:r>
      <w:r>
        <w:t xml:space="preserve">results is required before any further work on these anomalies is planned. </w:t>
      </w:r>
      <w:r>
        <w:t xml:space="preserve">328000E </w:t>
        <w:tab/>
        <w:t xml:space="preserve">329000E </w:t>
        <w:tab/>
        <w:t xml:space="preserve">330000E </w:t>
        <w:tab/>
        <w:t xml:space="preserve">331000E </w:t>
        <w:tab/>
        <w:t xml:space="preserve">332000E </w:t>
      </w:r>
      <w:r>
        <w:t xml:space="preserve">7628000N </w:t>
        <w:tab/>
        <w:t xml:space="preserve">7628000N </w:t>
      </w:r>
      <w:r>
        <w:t xml:space="preserve">7627600N </w:t>
      </w:r>
      <w:r>
        <w:t xml:space="preserve">7627400N </w:t>
      </w:r>
      <w:r>
        <w:t xml:space="preserve">ANOMALIES </w:t>
        <w:tab/>
        <w:t xml:space="preserve">7627200N </w:t>
      </w:r>
      <w:r>
        <w:t xml:space="preserve">DJEM 009 &amp; </w:t>
      </w:r>
      <w:r>
        <w:t xml:space="preserve">7627000N </w:t>
        <w:tab/>
        <w:t xml:space="preserve">7627000N </w:t>
        <w:tab/>
        <w:t xml:space="preserve">7627000N </w:t>
      </w:r>
      <w:r>
        <w:t xml:space="preserve">DJEM 010 </w:t>
      </w:r>
      <w:r>
        <w:t xml:space="preserve">7626800N </w:t>
      </w:r>
      <w:r>
        <w:t xml:space="preserve">7626600N </w:t>
      </w:r>
      <w:r>
        <w:t xml:space="preserve">7626400N </w:t>
      </w:r>
      <w:r>
        <w:t xml:space="preserve">7626000N </w:t>
        <w:tab/>
        <w:t xml:space="preserve">7626000N </w:t>
      </w:r>
      <w:r>
        <w:t xml:space="preserve">7625600N </w:t>
      </w:r>
      <w:r>
        <w:t xml:space="preserve">7625400N </w:t>
      </w:r>
      <w:r>
        <w:t xml:space="preserve">N </w:t>
      </w:r>
      <w:r>
        <w:t xml:space="preserve">7625200N </w:t>
      </w:r>
      <w:r>
        <w:t xml:space="preserve">A </w:t>
      </w:r>
      <w:r>
        <w:t xml:space="preserve">7625000N </w:t>
        <w:tab/>
        <w:t xml:space="preserve">7625000N </w:t>
        <w:tab/>
        <w:t xml:space="preserve">7625000N </w:t>
      </w:r>
      <w:r>
        <w:t xml:space="preserve">7624800N </w:t>
      </w:r>
      <w:r>
        <w:t xml:space="preserve">Scale 1 : 25,000 </w:t>
      </w:r>
      <w:r>
        <w:t xml:space="preserve">ANOMALIES </w:t>
        <w:tab/>
        <w:t xml:space="preserve">7624600N </w:t>
      </w:r>
      <w:r>
        <w:t xml:space="preserve">0 </w:t>
        <w:tab/>
        <w:t xml:space="preserve">500 </w:t>
        <w:tab/>
        <w:t xml:space="preserve">1000 m </w:t>
      </w:r>
      <w:r>
        <w:t xml:space="preserve">DJEM 011 &amp; </w:t>
      </w:r>
      <w:r>
        <w:t xml:space="preserve">7624400N </w:t>
      </w:r>
      <w:r>
        <w:t xml:space="preserve">DJEM 012 </w:t>
        <w:tab/>
        <w:t xml:space="preserve">Transverse Mercator Projection. AMG Zone 54. </w:t>
      </w:r>
      <w:r>
        <w:t xml:space="preserve">7624000N </w:t>
        <w:tab/>
        <w:t xml:space="preserve">7624000N </w:t>
      </w:r>
      <w:r>
        <w:t xml:space="preserve">328000E </w:t>
        <w:tab/>
        <w:t xml:space="preserve">329000E </w:t>
        <w:tab/>
        <w:t xml:space="preserve">330000E </w:t>
        <w:tab/>
        <w:t xml:space="preserve">331000E </w:t>
        <w:tab/>
        <w:t xml:space="preserve">332000E </w:t>
      </w:r>
    </w:p>
    <w:p>
      <w:r>
        <w:br w:type="page"/>
      </w:r>
    </w:p>
    <w:p>
      <w:pPr>
        <w:pStyle w:val="Title"/>
      </w:pPr>
      <w:r>
        <w:t>9100n62fen 62 12</w:t>
      </w:r>
    </w:p>
    <w:p>
      <w:r>
        <w:t xml:space="preserve">DAJARRA AREA - WAVERELY BASIN: Line 39100N: Rx=Z: G=5 : F=P6.25 CH- 1-20 </w:t>
      </w:r>
      <w:r>
        <w:t xml:space="preserve">1000 </w:t>
      </w:r>
      <w:r>
        <w:t xml:space="preserve">100 </w:t>
      </w:r>
      <w:r>
        <w:t xml:space="preserve">x- </w:t>
      </w:r>
      <w:r>
        <w:t xml:space="preserve">X </w:t>
      </w:r>
      <w:r>
        <w:t xml:space="preserve">XE </w:t>
      </w:r>
      <w:r>
        <w:t xml:space="preserve">10 </w:t>
      </w:r>
      <w:r>
        <w:t xml:space="preserve">1 </w:t>
      </w:r>
      <w:r>
        <w:t xml:space="preserve">E-E </w:t>
        <w:tab/>
        <w:t xml:space="preserve">5-eB- </w:t>
        <w:tab/>
        <w:t xml:space="preserve">B </w:t>
      </w:r>
      <w:r>
        <w:t xml:space="preserve">B </w:t>
      </w:r>
      <w:r>
        <w:t xml:space="preserve">0 </w:t>
        <w:tab/>
        <w:t xml:space="preserve">8s </w:t>
      </w:r>
      <w:r>
        <w:t xml:space="preserve">10300 </w:t>
        <w:tab/>
        <w:t xml:space="preserve">10500 </w:t>
        <w:tab/>
        <w:t xml:space="preserve">10700 </w:t>
        <w:tab/>
        <w:t xml:space="preserve">10900 </w:t>
        <w:tab/>
        <w:t xml:space="preserve">11100 </w:t>
        <w:tab/>
        <w:t xml:space="preserve">11300 </w:t>
        <w:tab/>
        <w:t xml:space="preserve">1 </w:t>
        <w:tab/>
        <w:t xml:space="preserve">1 1500 1 5 </w:t>
        <w:tab/>
        <w:t xml:space="preserve">11700 </w:t>
        <w:tab/>
        <w:t xml:space="preserve">11900 </w:t>
        <w:tab/>
        <w:t xml:space="preserve">12 </w:t>
        <w:tab/>
        <w:t xml:space="preserve">100 </w:t>
        <w:tab/>
        <w:t xml:space="preserve">2300 </w:t>
      </w:r>
      <w:r>
        <w:t xml:space="preserve">-1 </w:t>
      </w:r>
      <w:r>
        <w:t xml:space="preserve">-10 </w:t>
      </w:r>
      <w:r>
        <w:t xml:space="preserve">Easting (m) </w:t>
      </w:r>
      <w:r>
        <w:t xml:space="preserve">FIGURE 10e Moving Loop Profile Line 9100N </w:t>
      </w:r>
      <w:r>
        <w:t xml:space="preserve">C </w:t>
        <w:tab/>
        <w:t xml:space="preserve">184 4 </w:t>
      </w:r>
      <w:r>
        <w:t xml:space="preserve">1300n62 </w:t>
      </w:r>
      <w:r>
        <w:t xml:space="preserve">DAJARRA AREA - WAVERELY BASIN: Loop 2: Line 39300N Rx=Z: G=5: F=P6.25 CH </w:t>
      </w:r>
      <w:r>
        <w:t xml:space="preserve">1000 </w:t>
        <w:tab/>
        <w:t xml:space="preserve">A </w:t>
      </w:r>
      <w:r>
        <w:t xml:space="preserve">100 </w:t>
      </w:r>
      <w:r>
        <w:t xml:space="preserve">A </w:t>
        <w:tab/>
        <w:t xml:space="preserve">A </w:t>
        <w:tab/>
        <w:t xml:space="preserve">A </w:t>
        <w:tab/>
        <w:t xml:space="preserve">A </w:t>
      </w:r>
      <w:r>
        <w:t xml:space="preserve">X </w:t>
      </w:r>
      <w:r>
        <w:t xml:space="preserve">10 </w:t>
        <w:tab/>
        <w:t xml:space="preserve">X </w:t>
        <w:tab/>
        <w:t xml:space="preserve">X </w:t>
      </w:r>
      <w:r>
        <w:t xml:space="preserve">1 </w:t>
      </w:r>
      <w:r>
        <w:t xml:space="preserve">8 </w:t>
      </w:r>
      <w:r>
        <w:t xml:space="preserve">0 </w:t>
      </w:r>
      <w:r>
        <w:t xml:space="preserve">10300 </w:t>
        <w:tab/>
        <w:t xml:space="preserve">10500 </w:t>
        <w:tab/>
        <w:t xml:space="preserve">10700 </w:t>
        <w:tab/>
        <w:t xml:space="preserve">10900 </w:t>
        <w:tab/>
        <w:t xml:space="preserve">1 1100 </w:t>
        <w:tab/>
        <w:t xml:space="preserve">11300 </w:t>
        <w:tab/>
        <w:t xml:space="preserve">1 </w:t>
        <w:tab/>
        <w:t xml:space="preserve">1500 </w:t>
        <w:tab/>
        <w:t xml:space="preserve">11700 </w:t>
        <w:tab/>
        <w:t xml:space="preserve">11900 </w:t>
        <w:tab/>
        <w:t xml:space="preserve">12100 </w:t>
        <w:tab/>
        <w:t xml:space="preserve">12300 </w:t>
      </w:r>
      <w:r>
        <w:t xml:space="preserve">-1 </w:t>
      </w:r>
      <w:r>
        <w:t xml:space="preserve">-10 </w:t>
      </w:r>
      <w:r>
        <w:t xml:space="preserve">Easting (m) </w:t>
      </w:r>
      <w:r>
        <w:t xml:space="preserve">FIGURE 10f Moving Loop Profile Line 9300N </w:t>
      </w:r>
      <w:r>
        <w:t xml:space="preserve">Jconbl.t </w:t>
      </w:r>
      <w:r>
        <w:t xml:space="preserve">we DAJARRA AREA - WAVERELY BASIN: Line 39500N: Rx=Z: F=P6.25 CH= 1-20 </w:t>
      </w:r>
      <w:r>
        <w:t xml:space="preserve">1000 </w:t>
      </w:r>
      <w:r>
        <w:t xml:space="preserve">X </w:t>
        <w:tab/>
        <w:t xml:space="preserve">X </w:t>
      </w:r>
      <w:r>
        <w:t xml:space="preserve">100 </w:t>
      </w:r>
      <w:r>
        <w:t xml:space="preserve">10 </w:t>
        <w:tab/>
        <w:t xml:space="preserve">XX </w:t>
        <w:tab/>
        <w:t xml:space="preserve">X </w:t>
      </w:r>
      <w:r>
        <w:t xml:space="preserve">1 </w:t>
      </w:r>
      <w:r>
        <w:t xml:space="preserve">0 </w:t>
        <w:tab/>
        <w:t xml:space="preserve">t </w:t>
      </w:r>
      <w:r>
        <w:t xml:space="preserve">10300 10500 10700 10900 11100 11300 11500 11700 11900 </w:t>
        <w:tab/>
        <w:t xml:space="preserve">12100 1 </w:t>
        <w:tab/>
        <w:t xml:space="preserve">12300 </w:t>
      </w:r>
      <w:r>
        <w:t xml:space="preserve">-1 </w:t>
      </w:r>
      <w:r>
        <w:t xml:space="preserve">--10 </w:t>
      </w:r>
      <w:r>
        <w:t xml:space="preserve">Easting (m) </w:t>
      </w:r>
      <w:r>
        <w:t xml:space="preserve">FIGURE 10g Moving Loop Profile Line 9500N </w:t>
      </w:r>
      <w:r>
        <w:t xml:space="preserve">EPMs 7650, 7649 &amp; 10128 </w:t>
        <w:tab/>
        <w:t xml:space="preserve">8 </w:t>
        <w:tab/>
        <w:t xml:space="preserve">September 1996 </w:t>
      </w:r>
      <w:r>
        <w:t xml:space="preserve">GEOTEM </w:t>
        <w:tab/>
        <w:t xml:space="preserve">I DJ-011 </w:t>
        <w:tab/>
        <w:t xml:space="preserve">DJ-012 </w:t>
      </w:r>
      <w:r>
        <w:t xml:space="preserve">Line </w:t>
        <w:tab/>
        <w:t xml:space="preserve">3201 </w:t>
        <w:tab/>
        <w:t xml:space="preserve">3163 </w:t>
      </w:r>
      <w:r>
        <w:t xml:space="preserve">Easting </w:t>
        <w:tab/>
        <w:t xml:space="preserve">: 328820E </w:t>
        <w:tab/>
        <w:t xml:space="preserve">330040E </w:t>
      </w:r>
      <w:r>
        <w:t xml:space="preserve">Northing </w:t>
        <w:tab/>
        <w:t xml:space="preserve">I 7625408N </w:t>
        <w:tab/>
        <w:t xml:space="preserve">7624184N </w:t>
      </w:r>
      <w:r>
        <w:t xml:space="preserve">X-Tau </w:t>
        <w:tab/>
        <w:t xml:space="preserve">: 1.92 </w:t>
        <w:tab/>
        <w:t xml:space="preserve">1.93 </w:t>
      </w:r>
      <w:r>
        <w:t xml:space="preserve">Z-Tau </w:t>
        <w:tab/>
        <w:t xml:space="preserve">: 2.27 </w:t>
        <w:tab/>
        <w:t xml:space="preserve">3.74 </w:t>
      </w:r>
      <w:r>
        <w:t xml:space="preserve">Priority </w:t>
        <w:tab/>
        <w:t xml:space="preserve">I 2 </w:t>
        <w:tab/>
        <w:t xml:space="preserve">2 </w:t>
      </w:r>
      <w:r>
        <w:t xml:space="preserve">COMMENTS AND RECOMMENDATIONS </w:t>
      </w:r>
      <w:r>
        <w:t xml:space="preserve">GEOTEM line 3201 shows two anomalies both anomalies are present in the Z &amp;X data (Figures </w:t>
      </w:r>
      <w:r>
        <w:t xml:space="preserve">1la and 11b). The western anomaly DJ-011 is wider than anomaly DJ-012 to the east. The </w:t>
      </w:r>
      <w:r>
        <w:t xml:space="preserve">GEOTEM line 3163 (figures 11c &amp; 11d), which is further south, shows only anomaly DJ-012. The </w:t>
      </w:r>
      <w:r>
        <w:t xml:space="preserve">conductance of anomaly DJ-011 is around 20 (S) with a depth between 50m and 80m. Tau </w:t>
      </w:r>
      <w:r>
        <w:t xml:space="preserve">calculations give a better result in the Z component suggestion better coupling on this axis. </w:t>
      </w:r>
      <w:r>
        <w:t xml:space="preserve">Anomaly DJ-011 is quite discrete, sitting adjacent to the Wonomo fault. DJ-012 has a conductance </w:t>
      </w:r>
      <w:r>
        <w:t xml:space="preserve">of 25 (S) and a good decay in the Z component. Although this anomaly has a long strike length and </w:t>
      </w:r>
      <w:r>
        <w:t xml:space="preserve">could be conductive stratigraphy its Z component decay constant (Tau) is excellent. </w:t>
      </w:r>
      <w:r>
        <w:t xml:space="preserve">Four lines of ground EM PROTEM were collected over these anomalies to help refine their </w:t>
      </w:r>
      <w:r>
        <w:t xml:space="preserve">electromagnetic response. Figure 9e shows a plan image of the lines and grided channel 11 </w:t>
      </w:r>
      <w:r>
        <w:t xml:space="preserve">response, Z-amplitude moving loop profiles for lines 9100N, 9500N, 9300N and 9700N are </w:t>
      </w:r>
      <w:r>
        <w:t xml:space="preserve">shown in figures 11g to 11j respectively The earlier time/channels from profiles clearly define the </w:t>
      </w:r>
      <w:r>
        <w:t xml:space="preserve">two GEOTEM anomalies these responses can also bee seen in the conductance and conductivity </w:t>
      </w:r>
      <w:r>
        <w:t xml:space="preserve">sections (Figures 11k and 1lr) calculated from the line data. The geology in this area is quite steep. </w:t>
      </w:r>
      <w:r>
        <w:t xml:space="preserve">This can be seen in some of the M shaped anomalies in the late times of the profile data. </w:t>
      </w:r>
      <w:r>
        <w:t xml:space="preserve">Unfortunately inversions do not adequately model such responses. Anomaly DJ-011 seems to be </w:t>
      </w:r>
      <w:r>
        <w:t xml:space="preserve">wide and shallow in the profiles and the inversions confirm this. Anomaly DJ-012 seems to </w:t>
      </w:r>
      <w:r>
        <w:t xml:space="preserve">become M shaped in the late channels on line 9500N indicating a steeper dip. Inversions suggest </w:t>
      </w:r>
      <w:r>
        <w:t xml:space="preserve">that the conductor is shallow with a complex structure. </w:t>
      </w:r>
      <w:r>
        <w:t xml:space="preserve">An additional steeply dipping anomaly has been discovered to the east of DJ-011. This anomaly can </w:t>
      </w:r>
      <w:r>
        <w:t xml:space="preserve">be seen as M shaped responses in the profile data from lines 9300N and 9500N at eastings 11300E </w:t>
      </w:r>
      <w:r>
        <w:t xml:space="preserve">and 11250E respectively. This anomaly does not seem to be present in the additional lines to the </w:t>
      </w:r>
      <w:r>
        <w:t xml:space="preserve">north and south. I think this new anomaly is an interesting target which may require further </w:t>
      </w:r>
      <w:r>
        <w:t xml:space="preserve">investigation. Additional plate modelling and a review of geochemistry is required before any </w:t>
      </w:r>
      <w:r>
        <w:t xml:space="preserve">drilling is planned </w:t>
      </w:r>
      <w:r>
        <w:t xml:space="preserve">328000E </w:t>
        <w:tab/>
        <w:t xml:space="preserve">329000E </w:t>
        <w:tab/>
        <w:t xml:space="preserve">330000E </w:t>
        <w:tab/>
        <w:t xml:space="preserve">331000E </w:t>
        <w:tab/>
        <w:t xml:space="preserve">332000E </w:t>
      </w:r>
      <w:r>
        <w:t xml:space="preserve">7628000N </w:t>
        <w:tab/>
        <w:t xml:space="preserve">7628000N </w:t>
      </w:r>
      <w:r>
        <w:t xml:space="preserve">7627600N </w:t>
      </w:r>
      <w:r>
        <w:t xml:space="preserve">7627400N </w:t>
      </w:r>
      <w:r>
        <w:t xml:space="preserve">ANOMALIES </w:t>
        <w:tab/>
        <w:t xml:space="preserve">7627200N </w:t>
      </w:r>
      <w:r>
        <w:t xml:space="preserve">DJEM 009 &amp; </w:t>
      </w:r>
      <w:r>
        <w:t xml:space="preserve">7627000N </w:t>
        <w:tab/>
        <w:t xml:space="preserve">7627000N </w:t>
        <w:tab/>
        <w:t xml:space="preserve">7627000N </w:t>
      </w:r>
      <w:r>
        <w:t xml:space="preserve">DJEM 010 </w:t>
      </w:r>
      <w:r>
        <w:t xml:space="preserve">7626800N </w:t>
      </w:r>
      <w:r>
        <w:t xml:space="preserve">7626600N </w:t>
      </w:r>
      <w:r>
        <w:t xml:space="preserve">7626400N </w:t>
      </w:r>
      <w:r>
        <w:t xml:space="preserve">7626000N </w:t>
        <w:tab/>
        <w:t xml:space="preserve">7626000N </w:t>
      </w:r>
      <w:r>
        <w:t xml:space="preserve">7625600N </w:t>
      </w:r>
      <w:r>
        <w:t xml:space="preserve">7625400N </w:t>
      </w:r>
      <w:r>
        <w:t xml:space="preserve">N </w:t>
      </w:r>
      <w:r>
        <w:t xml:space="preserve">7625200N </w:t>
      </w:r>
      <w:r>
        <w:t xml:space="preserve">A </w:t>
      </w:r>
      <w:r>
        <w:t xml:space="preserve">7625000N </w:t>
        <w:tab/>
        <w:t xml:space="preserve">7625000N </w:t>
        <w:tab/>
        <w:t xml:space="preserve">7625000N </w:t>
      </w:r>
      <w:r>
        <w:t xml:space="preserve">7624800N </w:t>
      </w:r>
      <w:r>
        <w:t xml:space="preserve">7624600N </w:t>
        <w:tab/>
        <w:t xml:space="preserve">ANOMALIES </w:t>
        <w:tab/>
        <w:t xml:space="preserve">Scale 1 : 25,000 </w:t>
      </w:r>
      <w:r>
        <w:t xml:space="preserve">0 </w:t>
        <w:tab/>
        <w:t xml:space="preserve">500 </w:t>
        <w:tab/>
        <w:t xml:space="preserve">1000 m </w:t>
      </w:r>
      <w:r>
        <w:t xml:space="preserve">DJEM 011 &amp; </w:t>
      </w:r>
      <w:r>
        <w:t xml:space="preserve">7624400N </w:t>
      </w:r>
      <w:r>
        <w:t xml:space="preserve">DJEM 012 </w:t>
        <w:tab/>
        <w:t xml:space="preserve">Transverse Mercator Projection. AMG Zone 54. </w:t>
      </w:r>
      <w:r>
        <w:t xml:space="preserve">at </w:t>
        <w:tab/>
        <w:t xml:space="preserve">7624000N </w:t>
        <w:tab/>
        <w:t xml:space="preserve">7624000N </w:t>
      </w:r>
      <w:r>
        <w:t xml:space="preserve">328000E </w:t>
        <w:tab/>
        <w:t xml:space="preserve">329000E </w:t>
        <w:tab/>
        <w:t xml:space="preserve">330000E </w:t>
        <w:tab/>
        <w:t xml:space="preserve">331000E </w:t>
        <w:tab/>
        <w:t xml:space="preserve">332000E </w:t>
      </w:r>
      <w:r>
        <w:t xml:space="preserve">DAJARRA AREA - WAVERELY BASIN: Line 9100N Rx=Z: F=P6.25 CH= 1-20 </w:t>
      </w:r>
      <w:r>
        <w:t xml:space="preserve">1000 </w:t>
      </w:r>
      <w:r>
        <w:t xml:space="preserve">A </w:t>
      </w:r>
      <w:r>
        <w:t xml:space="preserve">100 </w:t>
        <w:tab/>
        <w:t xml:space="preserve">X </w:t>
        <w:tab/>
        <w:t xml:space="preserve">X </w:t>
      </w:r>
      <w:r>
        <w:t xml:space="preserve">10 </w:t>
      </w:r>
      <w:r>
        <w:t xml:space="preserve">a </w:t>
        <w:tab/>
        <w:t xml:space="preserve">8 </w:t>
      </w:r>
      <w:r>
        <w:t xml:space="preserve">8 </w:t>
        <w:tab/>
        <w:t xml:space="preserve">B </w:t>
      </w:r>
      <w:r>
        <w:t xml:space="preserve">8 </w:t>
      </w:r>
      <w:r>
        <w:t xml:space="preserve">1 </w:t>
        <w:tab/>
        <w:t xml:space="preserve">1 </w:t>
      </w:r>
      <w:r>
        <w:t xml:space="preserve">0 </w:t>
      </w:r>
      <w:r>
        <w:t xml:space="preserve">11900 </w:t>
        <w:tab/>
        <w:t xml:space="preserve">12100 </w:t>
        <w:tab/>
        <w:t xml:space="preserve">12300 </w:t>
        <w:tab/>
        <w:t xml:space="preserve">12500 </w:t>
      </w:r>
      <w:r>
        <w:t xml:space="preserve">-1 </w:t>
      </w:r>
      <w:r>
        <w:t xml:space="preserve">-10 </w:t>
      </w:r>
      <w:r>
        <w:t xml:space="preserve">Easting (m) </w:t>
      </w:r>
      <w:r>
        <w:t xml:space="preserve">FIGURE 11g Moving Loop Profile Line 9100N </w:t>
      </w:r>
      <w:r>
        <w:t xml:space="preserve">DAJARRA AREA - WAVERELY BASIN: Line 9300N: Rx=Z: F-P6.25 </w:t>
        <w:tab/>
        <w:t xml:space="preserve">CH= 1-20 </w:t>
      </w:r>
      <w:r>
        <w:t xml:space="preserve">1000 </w:t>
      </w:r>
      <w:r>
        <w:t xml:space="preserve">XxX </w:t>
      </w:r>
      <w:r>
        <w:t xml:space="preserve">100 </w:t>
        <w:tab/>
        <w:t xml:space="preserve">ask </w:t>
      </w:r>
      <w:r>
        <w:t xml:space="preserve">XX </w:t>
      </w:r>
      <w:r>
        <w:t xml:space="preserve">10 </w:t>
        <w:tab/>
        <w:t xml:space="preserve">X </w:t>
      </w:r>
      <w:r>
        <w:t xml:space="preserve">1 </w:t>
      </w:r>
      <w:r>
        <w:t xml:space="preserve">0 </w:t>
      </w:r>
      <w:r>
        <w:t xml:space="preserve">10300 </w:t>
        <w:tab/>
        <w:t xml:space="preserve">0 </w:t>
        <w:tab/>
        <w:t xml:space="preserve">1 </w:t>
        <w:tab/>
        <w:t xml:space="preserve">0 </w:t>
        <w:tab/>
        <w:t xml:space="preserve">0 </w:t>
        <w:tab/>
        <w:t xml:space="preserve">1 </w:t>
        <w:tab/>
        <w:t xml:space="preserve">0 </w:t>
        <w:tab/>
        <w:t xml:space="preserve">2 </w:t>
        <w:tab/>
        <w:t xml:space="preserve">0 </w:t>
        <w:tab/>
        <w:t xml:space="preserve">0 </w:t>
        <w:tab/>
        <w:t xml:space="preserve">1 </w:t>
        <w:tab/>
        <w:t xml:space="preserve">0 </w:t>
        <w:tab/>
        <w:t xml:space="preserve">9 </w:t>
        <w:tab/>
        <w:t xml:space="preserve">0 </w:t>
        <w:tab/>
        <w:t xml:space="preserve">0 </w:t>
        <w:tab/>
        <w:t xml:space="preserve">1 </w:t>
        <w:tab/>
        <w:t xml:space="preserve">1 </w:t>
        <w:tab/>
        <w:t xml:space="preserve">1 </w:t>
        <w:tab/>
        <w:t xml:space="preserve">0 </w:t>
        <w:tab/>
        <w:t xml:space="preserve">0 </w:t>
        <w:tab/>
        <w:t xml:space="preserve">1 </w:t>
        <w:tab/>
        <w:t xml:space="preserve">1 </w:t>
        <w:tab/>
        <w:t xml:space="preserve">3 </w:t>
        <w:tab/>
        <w:t xml:space="preserve">0 </w:t>
        <w:tab/>
        <w:t xml:space="preserve">0 </w:t>
        <w:tab/>
        <w:t xml:space="preserve">1 </w:t>
        <w:tab/>
        <w:t xml:space="preserve">1 </w:t>
        <w:tab/>
        <w:t xml:space="preserve">5 </w:t>
        <w:tab/>
        <w:t xml:space="preserve">0 </w:t>
        <w:tab/>
        <w:t xml:space="preserve">0 </w:t>
        <w:tab/>
        <w:t xml:space="preserve">1 </w:t>
        <w:tab/>
        <w:t xml:space="preserve">1 </w:t>
        <w:tab/>
        <w:t xml:space="preserve">7 </w:t>
        <w:tab/>
        <w:t xml:space="preserve">0 </w:t>
        <w:tab/>
        <w:t xml:space="preserve">0 </w:t>
        <w:tab/>
        <w:t xml:space="preserve">1 </w:t>
        <w:tab/>
        <w:t xml:space="preserve">1 </w:t>
        <w:tab/>
        <w:t xml:space="preserve">9 </w:t>
        <w:tab/>
        <w:t xml:space="preserve">0 </w:t>
        <w:tab/>
        <w:t xml:space="preserve">0 </w:t>
        <w:tab/>
        <w:t xml:space="preserve">12 </w:t>
        <w:tab/>
        <w:t xml:space="preserve">1 </w:t>
        <w:tab/>
        <w:t xml:space="preserve">0 </w:t>
        <w:tab/>
        <w:t xml:space="preserve">01230012500 </w:t>
        <w:tab/>
        <w:t xml:space="preserve">0 </w:t>
        <w:tab/>
        <w:t xml:space="preserve">1 </w:t>
        <w:tab/>
        <w:t xml:space="preserve">2300 </w:t>
        <w:tab/>
        <w:t xml:space="preserve">2 </w:t>
        <w:tab/>
        <w:t xml:space="preserve">3 </w:t>
        <w:tab/>
        <w:t xml:space="preserve">0 </w:t>
        <w:tab/>
        <w:t xml:space="preserve">0 </w:t>
        <w:tab/>
        <w:t xml:space="preserve">1 </w:t>
        <w:tab/>
        <w:t xml:space="preserve">2 </w:t>
        <w:tab/>
        <w:t xml:space="preserve">5 </w:t>
        <w:tab/>
        <w:t xml:space="preserve">00 </w:t>
        <w:tab/>
        <w:t xml:space="preserve">0 </w:t>
      </w:r>
      <w:r>
        <w:t xml:space="preserve">-1 </w:t>
      </w:r>
      <w:r>
        <w:t xml:space="preserve">-10 </w:t>
      </w:r>
      <w:r>
        <w:t xml:space="preserve">Easting (m) </w:t>
      </w:r>
      <w:r>
        <w:t xml:space="preserve">FIGURE 11h Moving Loop Profile Line 9300N </w:t>
      </w:r>
      <w:r>
        <w:t xml:space="preserve">C </w:t>
      </w:r>
      <w:r>
        <w:t xml:space="preserve">- DAJARRA AREA - WAVERELY BASIN : Line 9500N: Rx=Z: F=P6.25 </w:t>
        <w:tab/>
        <w:t xml:space="preserve">CH= 1-20 </w:t>
      </w:r>
      <w:r>
        <w:t xml:space="preserve">1000 </w:t>
      </w:r>
      <w:r>
        <w:t xml:space="preserve">XX-E </w:t>
      </w:r>
      <w:r>
        <w:t xml:space="preserve">100 </w:t>
      </w:r>
      <w:r>
        <w:t xml:space="preserve">10 </w:t>
      </w:r>
      <w:r>
        <w:t xml:space="preserve">e8 </w:t>
      </w:r>
      <w:r>
        <w:t xml:space="preserve">1 </w:t>
      </w:r>
      <w:r>
        <w:t xml:space="preserve">Eea </w:t>
      </w:r>
      <w:r>
        <w:t xml:space="preserve">0 </w:t>
      </w:r>
      <w:r>
        <w:t xml:space="preserve">10250 </w:t>
        <w:tab/>
        <w:t xml:space="preserve">1 </w:t>
        <w:tab/>
        <w:t xml:space="preserve">0 </w:t>
        <w:tab/>
        <w:t xml:space="preserve">4 </w:t>
        <w:tab/>
        <w:t xml:space="preserve">5 </w:t>
        <w:tab/>
        <w:t xml:space="preserve">0 </w:t>
        <w:tab/>
        <w:t xml:space="preserve">1 </w:t>
        <w:tab/>
        <w:t xml:space="preserve">0 </w:t>
        <w:tab/>
        <w:t xml:space="preserve">E </w:t>
        <w:tab/>
        <w:t xml:space="preserve">5 </w:t>
        <w:tab/>
        <w:t xml:space="preserve">0 </w:t>
        <w:tab/>
        <w:t xml:space="preserve">1 </w:t>
        <w:tab/>
        <w:t xml:space="preserve">0 </w:t>
        <w:tab/>
        <w:t xml:space="preserve">8 </w:t>
        <w:tab/>
        <w:t xml:space="preserve">5 </w:t>
        <w:tab/>
        <w:t xml:space="preserve">0 </w:t>
        <w:tab/>
        <w:t xml:space="preserve">1 </w:t>
        <w:tab/>
        <w:t xml:space="preserve">1 </w:t>
        <w:tab/>
        <w:t xml:space="preserve">0 </w:t>
        <w:tab/>
        <w:t xml:space="preserve">5 </w:t>
        <w:tab/>
        <w:t xml:space="preserve">0 </w:t>
        <w:tab/>
        <w:t xml:space="preserve">1 </w:t>
        <w:tab/>
        <w:t xml:space="preserve">1 </w:t>
        <w:tab/>
        <w:t xml:space="preserve">2 </w:t>
        <w:tab/>
        <w:t xml:space="preserve">5 </w:t>
        <w:tab/>
        <w:t xml:space="preserve">0 </w:t>
        <w:tab/>
        <w:t xml:space="preserve">1 </w:t>
        <w:tab/>
        <w:t xml:space="preserve">1 </w:t>
        <w:tab/>
        <w:t xml:space="preserve">45 </w:t>
        <w:tab/>
        <w:t xml:space="preserve">4 </w:t>
        <w:tab/>
        <w:t xml:space="preserve">5 </w:t>
        <w:tab/>
        <w:t xml:space="preserve">0 </w:t>
        <w:tab/>
        <w:t xml:space="preserve">1 </w:t>
        <w:tab/>
        <w:t xml:space="preserve">1 </w:t>
        <w:tab/>
        <w:t xml:space="preserve">5 </w:t>
        <w:tab/>
        <w:t xml:space="preserve">0 </w:t>
        <w:tab/>
        <w:t xml:space="preserve">1 </w:t>
        <w:tab/>
        <w:t xml:space="preserve">1 </w:t>
        <w:tab/>
        <w:t xml:space="preserve">8 </w:t>
        <w:tab/>
        <w:t xml:space="preserve">5 </w:t>
        <w:tab/>
        <w:t xml:space="preserve">0 </w:t>
        <w:tab/>
        <w:t xml:space="preserve">1 </w:t>
        <w:tab/>
        <w:t xml:space="preserve">1205 </w:t>
        <w:tab/>
        <w:t xml:space="preserve">2 </w:t>
        <w:tab/>
        <w:t xml:space="preserve">0 </w:t>
        <w:tab/>
        <w:t xml:space="preserve">S </w:t>
        <w:tab/>
        <w:t xml:space="preserve">0 </w:t>
        <w:tab/>
        <w:t xml:space="preserve">1 </w:t>
        <w:tab/>
        <w:t xml:space="preserve">2 </w:t>
        <w:tab/>
        <w:t xml:space="preserve">2 </w:t>
        <w:tab/>
        <w:t xml:space="preserve">5 </w:t>
        <w:tab/>
        <w:t xml:space="preserve">0 </w:t>
        <w:tab/>
        <w:t xml:space="preserve">1 </w:t>
        <w:tab/>
        <w:t xml:space="preserve">2 </w:t>
        <w:tab/>
        <w:t xml:space="preserve">4 </w:t>
        <w:tab/>
        <w:t xml:space="preserve">150 </w:t>
      </w:r>
      <w:r>
        <w:t xml:space="preserve">-1 </w:t>
      </w:r>
      <w:r>
        <w:t xml:space="preserve">-- -10 </w:t>
      </w:r>
      <w:r>
        <w:t xml:space="preserve">Easting (m) </w:t>
      </w:r>
      <w:r>
        <w:t xml:space="preserve">FIGURE 11i Moving Loop Profile Line 9500N </w:t>
      </w:r>
      <w:r>
        <w:t xml:space="preserve">CR </w:t>
      </w:r>
      <w:r>
        <w:t xml:space="preserve">- DAJARRA AREA - WAVERELY BASIN: Line 9700N: Rx=Z: F=P6.25 CH= 1-20 </w:t>
      </w:r>
      <w:r>
        <w:t xml:space="preserve">1000 </w:t>
      </w:r>
      <w:r>
        <w:t xml:space="preserve">X </w:t>
        <w:tab/>
        <w:t xml:space="preserve">X </w:t>
        <w:tab/>
        <w:t xml:space="preserve">A </w:t>
      </w:r>
      <w:r>
        <w:t xml:space="preserve">100 </w:t>
      </w:r>
      <w:r>
        <w:t xml:space="preserve">X </w:t>
      </w:r>
      <w:r>
        <w:t xml:space="preserve">10 </w:t>
      </w:r>
      <w:r>
        <w:t xml:space="preserve">1 </w:t>
        <w:tab/>
        <w:t xml:space="preserve">E </w:t>
      </w:r>
      <w:r>
        <w:t xml:space="preserve">0 </w:t>
      </w:r>
      <w:r>
        <w:t xml:space="preserve">10300 10500 10700 10900 11100 11300 11500 11700 11900 </w:t>
      </w:r>
      <w:r>
        <w:t xml:space="preserve">-1 </w:t>
      </w:r>
      <w:r>
        <w:t xml:space="preserve">-10 </w:t>
      </w:r>
      <w:r>
        <w:t xml:space="preserve">Easting (m) </w:t>
      </w:r>
      <w:r>
        <w:t xml:space="preserve">FIGURE 11j Moving Loop Profile Line 9700N </w:t>
      </w:r>
      <w:r>
        <w:t xml:space="preserve">CR </w:t>
      </w:r>
      <w:r>
        <w:t xml:space="preserve">EPMs 7650, 7649 &amp; 10128 </w:t>
        <w:tab/>
        <w:t xml:space="preserve">9 </w:t>
        <w:tab/>
        <w:t xml:space="preserve">September 1996 </w:t>
      </w:r>
      <w:r>
        <w:t xml:space="preserve">GEOTEM </w:t>
        <w:tab/>
        <w:t xml:space="preserve">I DJ-021 </w:t>
        <w:tab/>
        <w:t xml:space="preserve">DJ-031 </w:t>
      </w:r>
      <w:r>
        <w:t xml:space="preserve">Line </w:t>
        <w:tab/>
        <w:t xml:space="preserve">: 1891 </w:t>
        <w:tab/>
        <w:t xml:space="preserve">1871 </w:t>
      </w:r>
      <w:r>
        <w:t xml:space="preserve">Easting </w:t>
        <w:tab/>
        <w:t xml:space="preserve">: 343500E </w:t>
        <w:tab/>
        <w:t xml:space="preserve">344750E </w:t>
      </w:r>
      <w:r>
        <w:t xml:space="preserve">Northing </w:t>
        <w:tab/>
        <w:t xml:space="preserve">7586105N </w:t>
        <w:tab/>
        <w:t xml:space="preserve">7585500N </w:t>
      </w:r>
      <w:r>
        <w:t xml:space="preserve">X-Tau </w:t>
        <w:tab/>
        <w:t xml:space="preserve">: 2.53 </w:t>
        <w:tab/>
        <w:t xml:space="preserve">1.58 </w:t>
      </w:r>
      <w:r>
        <w:t xml:space="preserve">Z-Tau </w:t>
        <w:tab/>
        <w:t xml:space="preserve">: 2.96 </w:t>
        <w:tab/>
        <w:t xml:space="preserve">1.87 </w:t>
      </w:r>
      <w:r>
        <w:t xml:space="preserve">Priority </w:t>
        <w:tab/>
        <w:t xml:space="preserve">: 2 </w:t>
        <w:tab/>
        <w:t xml:space="preserve">2 </w:t>
      </w:r>
      <w:r>
        <w:t xml:space="preserve">COMMENTS AND RECOMMENDATIONS </w:t>
      </w:r>
      <w:r>
        <w:t xml:space="preserve">The Temper sections from line 1891 (Figures 12a &amp; 12b) show anomaly DJ-021 as a deep </w:t>
      </w:r>
      <w:r>
        <w:t xml:space="preserve">conductor with a depth around 200m and a conductance of 20 (S). Anomaly DJ-031 (Figures 12c </w:t>
      </w:r>
      <w:r>
        <w:t xml:space="preserve">&amp; 12d) is not as well defined in the conductance or conductivity pseudo-sections but has a high </w:t>
      </w:r>
      <w:r>
        <w:t xml:space="preserve">amplitude response in both the X and Z profile data. Decay calculations for anomaly DJ-031 are </w:t>
      </w:r>
      <w:r>
        <w:t xml:space="preserve">around 1.7 which is quite low. While the decay constant for anomaly DJ-021 is better at </w:t>
      </w:r>
      <w:r>
        <w:t xml:space="preserve">approximately 2.7 It was decided that a grid over DJ-021 should be extended to cover DJ-031 </w:t>
      </w:r>
      <w:r>
        <w:t xml:space="preserve">which represents a different style of GEOTEM response. </w:t>
      </w:r>
      <w:r>
        <w:t xml:space="preserve">Two lines of ground electromagnetic PROTEM was collected over anomalies DJ-021 and DJ-031 </w:t>
      </w:r>
      <w:r>
        <w:t xml:space="preserve">to help refine their electromagnetic response. Figures 12e shows a plan of the two PROTEM lines. </w:t>
      </w:r>
      <w:r>
        <w:t xml:space="preserve">Figures 11g &amp; 12h show the Z-amplitude moving loop data for lines 9700N and 9900N </w:t>
      </w:r>
      <w:r>
        <w:t xml:space="preserve">respectively. In the early channels the line profiles show two responses similar to those seen in the </w:t>
      </w:r>
      <w:r>
        <w:t xml:space="preserve">GEOTEM, but in the late channels the response over anomaly DJ-021 becomes M shaped and </w:t>
      </w:r>
      <w:r>
        <w:t xml:space="preserve">wide. In the late channels the response over anomaly DJ-031 becomes negative indicating an IP </w:t>
      </w:r>
      <w:r>
        <w:t xml:space="preserve">effect. Because of this IP effect the inversions on data over anomaly DJ-031 are incorrect. The </w:t>
      </w:r>
      <w:r>
        <w:t xml:space="preserve">inversions for the each profile over DJ-021 (Figures 121 to 121) indicate a surface conductor and a </w:t>
      </w:r>
      <w:r>
        <w:t xml:space="preserve">deeper conductor probably dipping to the west. DJ-021 may be a stratigraphic response, </w:t>
      </w:r>
      <w:r>
        <w:t xml:space="preserve">geochemistry and geology are needed to confirm this. The IP effect from DJ-031 is interesting and </w:t>
      </w:r>
      <w:r>
        <w:t xml:space="preserve">represents a good target, the wavelength of the response on line profiles indicate the anomaly is </w:t>
      </w:r>
      <w:r>
        <w:t xml:space="preserve">fairly shallow. Geochemistry will be needed to confirm anomaly as a target. An additional response </w:t>
      </w:r>
      <w:r>
        <w:t xml:space="preserve">in the moving loop data with a lower amplitude early channel response and a good late channel </w:t>
      </w:r>
      <w:r>
        <w:t xml:space="preserve">decay is seen at 11200E on both lines. This anomaly represents an excellent target, with a depth </w:t>
      </w:r>
      <w:r>
        <w:t xml:space="preserve">around 200m, once again geochemistry is required to screen this target. </w:t>
      </w:r>
      <w:r>
        <w:t xml:space="preserve">344000E </w:t>
        <w:tab/>
        <w:t xml:space="preserve">345000E </w:t>
        <w:tab/>
        <w:t xml:space="preserve">346000E </w:t>
      </w:r>
      <w:r>
        <w:t xml:space="preserve">EPM 7649 </w:t>
      </w:r>
      <w:r>
        <w:t xml:space="preserve">DAJARRA JV </w:t>
      </w:r>
      <w:r>
        <w:t xml:space="preserve">7587000N </w:t>
        <w:tab/>
        <w:t xml:space="preserve">7587000N </w:t>
      </w:r>
      <w:r>
        <w:t xml:space="preserve">ANOMALIES </w:t>
      </w:r>
      <w:r>
        <w:t xml:space="preserve">DJEM 021 &amp; </w:t>
      </w:r>
      <w:r>
        <w:t xml:space="preserve">DJEM 031 </w:t>
      </w:r>
      <w:r>
        <w:t xml:space="preserve">7586000N </w:t>
        <w:tab/>
        <w:t xml:space="preserve">7586000N </w:t>
      </w:r>
      <w:r>
        <w:t xml:space="preserve">7585900N </w:t>
      </w:r>
      <w:r>
        <w:t xml:space="preserve">7585700N </w:t>
      </w:r>
      <w:r>
        <w:t xml:space="preserve">7585500N </w:t>
      </w:r>
      <w:r>
        <w:t xml:space="preserve">7585300N </w:t>
      </w:r>
      <w:r>
        <w:t xml:space="preserve">7585100N </w:t>
      </w:r>
      <w:r>
        <w:t xml:space="preserve">7585000N </w:t>
        <w:tab/>
        <w:t xml:space="preserve">7585000N </w:t>
      </w:r>
      <w:r>
        <w:t xml:space="preserve">7584900N </w:t>
      </w:r>
      <w:r>
        <w:t xml:space="preserve">7584700N </w:t>
      </w:r>
      <w:r>
        <w:t xml:space="preserve">7584000N </w:t>
        <w:tab/>
        <w:t xml:space="preserve">7584000N </w:t>
      </w:r>
      <w:r>
        <w:t xml:space="preserve">344000E </w:t>
        <w:tab/>
        <w:t xml:space="preserve">345000E </w:t>
        <w:tab/>
        <w:t xml:space="preserve">346000E </w:t>
      </w:r>
      <w:r>
        <w:t xml:space="preserve">Scale 1 : 25.000 </w:t>
      </w:r>
      <w:r>
        <w:t xml:space="preserve">0 </w:t>
        <w:tab/>
        <w:t xml:space="preserve">500 </w:t>
        <w:tab/>
        <w:t xml:space="preserve">1000 </w:t>
        <w:tab/>
        <w:t xml:space="preserve">1500 </w:t>
        <w:tab/>
        <w:t xml:space="preserve">2000 metres </w:t>
      </w:r>
      <w:r>
        <w:t xml:space="preserve">Transverse Mercator Projection. AMG Zone 54. </w:t>
      </w:r>
      <w:r>
        <w:t xml:space="preserve">BHP Minerels Ply ud., A.C.N. 008694782 </w:t>
        <w:tab/>
        <w:t xml:space="preserve">Prepared : </w:t>
        <w:tab/>
        <w:t xml:space="preserve">BHP </w:t>
        <w:tab/>
        <w:t xml:space="preserve">Exploration - BHP MInerals </w:t>
        <w:tab/>
        <w:t xml:space="preserve">Centre: Brisbane </w:t>
      </w:r>
      <w:r>
        <w:t xml:space="preserve">Drawn : </w:t>
        <w:tab/>
        <w:t xml:space="preserve">Drawing No.: </w:t>
      </w:r>
      <w:r>
        <w:t xml:space="preserve">Date : </w:t>
        <w:tab/>
        <w:t xml:space="preserve">Anomalies DJEM 021 &amp; 031 </w:t>
        <w:tab/>
        <w:t xml:space="preserve">FIGURE 12e </w:t>
      </w:r>
      <w:r>
        <w:t xml:space="preserve">Revised : </w:t>
      </w:r>
      <w:r>
        <w:t xml:space="preserve">- Dajarra - Dajarra JV: Line 39700N: Rx=Z: F=P6.25 CH= 1-20 </w:t>
      </w:r>
      <w:r>
        <w:t xml:space="preserve">1000 </w:t>
      </w:r>
      <w:r>
        <w:t xml:space="preserve">100 </w:t>
      </w:r>
      <w:r>
        <w:t xml:space="preserve">X-xX </w:t>
      </w:r>
      <w:r>
        <w:t xml:space="preserve">10 </w:t>
      </w:r>
      <w:r>
        <w:t xml:space="preserve">1 </w:t>
      </w:r>
      <w:r>
        <w:t xml:space="preserve">56 </w:t>
        <w:tab/>
        <w:t xml:space="preserve">6 </w:t>
      </w:r>
      <w:r>
        <w:t xml:space="preserve">(E </w:t>
      </w:r>
      <w:r>
        <w:t xml:space="preserve">8-8 </w:t>
        <w:tab/>
        <w:t xml:space="preserve">8 </w:t>
      </w:r>
      <w:r>
        <w:t xml:space="preserve">0 </w:t>
      </w:r>
      <w:r>
        <w:t xml:space="preserve">10300 10500 10700 10900 11100 11300 11500 11700 1 1900 12 100 12300 </w:t>
      </w:r>
      <w:r>
        <w:t xml:space="preserve">-1 </w:t>
      </w:r>
      <w:r>
        <w:t xml:space="preserve">Easting (m) </w:t>
      </w:r>
      <w:r>
        <w:t xml:space="preserve">FIGURE 12g Moving Loop Profile Line 9700N </w:t>
      </w:r>
      <w:r>
        <w:t xml:space="preserve">Dajorra - Dajarra JV: Line 39900N: Rx=Z: F=P6.25 CH= 1-20 </w:t>
      </w:r>
      <w:r>
        <w:t xml:space="preserve">1000 </w:t>
      </w:r>
      <w:r>
        <w:t xml:space="preserve">100 </w:t>
      </w:r>
      <w:r>
        <w:t xml:space="preserve">X-x </w:t>
        <w:tab/>
        <w:t xml:space="preserve">X </w:t>
      </w:r>
      <w:r>
        <w:t xml:space="preserve">Xg </w:t>
        <w:tab/>
        <w:t xml:space="preserve">X </w:t>
        <w:tab/>
        <w:t xml:space="preserve">X </w:t>
      </w:r>
      <w:r>
        <w:t xml:space="preserve">X-X </w:t>
      </w:r>
      <w:r>
        <w:t xml:space="preserve">10 </w:t>
      </w:r>
      <w:r>
        <w:t xml:space="preserve">1 </w:t>
      </w:r>
      <w:r>
        <w:t xml:space="preserve">8 </w:t>
      </w:r>
      <w:r>
        <w:t xml:space="preserve">0 </w:t>
      </w:r>
      <w:r>
        <w:t xml:space="preserve">10300 10500 10700 10900 11100 11300 11500 11700 11900 12100 12300 </w:t>
      </w:r>
      <w:r>
        <w:t xml:space="preserve">-1 </w:t>
      </w:r>
      <w:r>
        <w:t xml:space="preserve">Easting (m) </w:t>
      </w:r>
      <w:r>
        <w:t xml:space="preserve">FIGURE 12h Moving Loop Profile Line 9900N </w:t>
      </w:r>
      <w:r>
        <w:t xml:space="preserve">CI </w:t>
      </w:r>
      <w:r>
        <w:t xml:space="preserve">EPMs 7650, 7649 &amp; 10128 </w:t>
        <w:tab/>
        <w:t xml:space="preserve">10 </w:t>
        <w:tab/>
        <w:t xml:space="preserve">September 1996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